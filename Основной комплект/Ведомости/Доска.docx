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5EC5C" w14:textId="25318896" w:rsidR="00A77B3E" w:rsidRDefault="005870DF" w:rsidP="00173393">
      <w:pPr>
        <w:pStyle w:val="a3"/>
        <w:rPr>
          <w:rFonts w:eastAsia="Cambria"/>
        </w:rPr>
      </w:pPr>
      <w:proofErr w:type="spellStart"/>
      <w:r>
        <w:rPr>
          <w:rFonts w:eastAsia="Cambria"/>
        </w:rPr>
        <w:t>Список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деталей</w:t>
      </w:r>
      <w:proofErr w:type="spellEnd"/>
    </w:p>
    <w:p w14:paraId="7851BB21" w14:textId="77777777" w:rsidR="00173393" w:rsidRPr="00173393" w:rsidRDefault="00173393" w:rsidP="00173393"/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3101"/>
        <w:gridCol w:w="664"/>
        <w:gridCol w:w="720"/>
        <w:gridCol w:w="720"/>
        <w:gridCol w:w="890"/>
      </w:tblGrid>
      <w:tr w:rsidR="00B41043" w14:paraId="7CB05CF9" w14:textId="77777777" w:rsidTr="00173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noWrap/>
          </w:tcPr>
          <w:p w14:paraId="5D196A20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№стр.</w:t>
            </w:r>
          </w:p>
          <w:p w14:paraId="330937B9" w14:textId="77777777" w:rsidR="00B41043" w:rsidRDefault="00B41043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275" w:type="dxa"/>
            <w:noWrap/>
          </w:tcPr>
          <w:p w14:paraId="03AB95D8" w14:textId="77777777" w:rsidR="00B41043" w:rsidRDefault="005870DF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Пор. №</w:t>
            </w:r>
          </w:p>
          <w:p w14:paraId="68A02694" w14:textId="77777777" w:rsidR="00B41043" w:rsidRDefault="00B4104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3101" w:type="dxa"/>
            <w:noWrap/>
          </w:tcPr>
          <w:p w14:paraId="62F4F4EC" w14:textId="77777777" w:rsidR="00B41043" w:rsidRDefault="005870DF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Наименование</w:t>
            </w:r>
          </w:p>
          <w:p w14:paraId="6A64F6EC" w14:textId="77777777" w:rsidR="00B41043" w:rsidRDefault="00B41043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664" w:type="dxa"/>
            <w:noWrap/>
          </w:tcPr>
          <w:p w14:paraId="3E6198DF" w14:textId="77777777" w:rsidR="00B41043" w:rsidRDefault="005870DF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14:paraId="41327462" w14:textId="77777777" w:rsidR="00B41043" w:rsidRDefault="00B4104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720" w:type="dxa"/>
            <w:noWrap/>
          </w:tcPr>
          <w:p w14:paraId="47A7B77B" w14:textId="77777777" w:rsidR="00B41043" w:rsidRDefault="005870DF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Ш</w:t>
            </w:r>
          </w:p>
          <w:p w14:paraId="0836C866" w14:textId="77777777" w:rsidR="00B41043" w:rsidRDefault="005870DF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720" w:type="dxa"/>
            <w:noWrap/>
          </w:tcPr>
          <w:p w14:paraId="38B294F2" w14:textId="77777777" w:rsidR="00B41043" w:rsidRDefault="005870DF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В</w:t>
            </w:r>
          </w:p>
          <w:p w14:paraId="3608E1FB" w14:textId="77777777" w:rsidR="00B41043" w:rsidRDefault="005870DF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890" w:type="dxa"/>
            <w:noWrap/>
          </w:tcPr>
          <w:p w14:paraId="0DD21A67" w14:textId="77777777" w:rsidR="00B41043" w:rsidRDefault="005870DF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Д</w:t>
            </w:r>
          </w:p>
          <w:p w14:paraId="504B8815" w14:textId="77777777" w:rsidR="00B41043" w:rsidRDefault="005870DF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</w:tr>
      <w:tr w:rsidR="00B41043" w14:paraId="545CEB81" w14:textId="77777777" w:rsidTr="0017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4EBCA60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1275" w:type="dxa"/>
            <w:noWrap/>
          </w:tcPr>
          <w:p w14:paraId="34BF798D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1004</w:t>
            </w:r>
          </w:p>
        </w:tc>
        <w:tc>
          <w:tcPr>
            <w:tcW w:w="3101" w:type="dxa"/>
            <w:noWrap/>
          </w:tcPr>
          <w:p w14:paraId="30A6E44D" w14:textId="77777777" w:rsidR="00B41043" w:rsidRDefault="005870DF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0D911BCB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14:paraId="12E3E89B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4C5F3C14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90" w:type="dxa"/>
            <w:noWrap/>
          </w:tcPr>
          <w:p w14:paraId="7C90A6D3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760</w:t>
            </w:r>
          </w:p>
        </w:tc>
      </w:tr>
      <w:tr w:rsidR="00B41043" w14:paraId="5EC7C541" w14:textId="77777777" w:rsidTr="00173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BC3A1A3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1275" w:type="dxa"/>
            <w:noWrap/>
          </w:tcPr>
          <w:p w14:paraId="6B1CA1A9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1006</w:t>
            </w:r>
          </w:p>
        </w:tc>
        <w:tc>
          <w:tcPr>
            <w:tcW w:w="3101" w:type="dxa"/>
            <w:noWrap/>
          </w:tcPr>
          <w:p w14:paraId="4472BA1E" w14:textId="77777777" w:rsidR="00B41043" w:rsidRDefault="005870DF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005AF621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14:paraId="3CA112AD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0A5643A7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90" w:type="dxa"/>
            <w:noWrap/>
          </w:tcPr>
          <w:p w14:paraId="2A6E2680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2480</w:t>
            </w:r>
          </w:p>
        </w:tc>
      </w:tr>
      <w:tr w:rsidR="00B41043" w14:paraId="01144F3D" w14:textId="77777777" w:rsidTr="0017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0E736C4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1275" w:type="dxa"/>
            <w:noWrap/>
          </w:tcPr>
          <w:p w14:paraId="312CC31D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1007</w:t>
            </w:r>
          </w:p>
        </w:tc>
        <w:tc>
          <w:tcPr>
            <w:tcW w:w="3101" w:type="dxa"/>
            <w:noWrap/>
          </w:tcPr>
          <w:p w14:paraId="1D45F512" w14:textId="77777777" w:rsidR="00B41043" w:rsidRDefault="005870DF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1FD77C99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720" w:type="dxa"/>
            <w:noWrap/>
          </w:tcPr>
          <w:p w14:paraId="28D3B0E1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5C358386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90" w:type="dxa"/>
            <w:noWrap/>
          </w:tcPr>
          <w:p w14:paraId="0C039914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4030</w:t>
            </w:r>
          </w:p>
        </w:tc>
      </w:tr>
      <w:tr w:rsidR="00B41043" w14:paraId="300C119C" w14:textId="77777777" w:rsidTr="00173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33088C4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1275" w:type="dxa"/>
            <w:noWrap/>
          </w:tcPr>
          <w:p w14:paraId="77FB841E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1005</w:t>
            </w:r>
          </w:p>
        </w:tc>
        <w:tc>
          <w:tcPr>
            <w:tcW w:w="3101" w:type="dxa"/>
            <w:noWrap/>
          </w:tcPr>
          <w:p w14:paraId="07087217" w14:textId="77777777" w:rsidR="00B41043" w:rsidRDefault="005870DF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6A0D98F8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14:paraId="26B26046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242432C6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90" w:type="dxa"/>
            <w:noWrap/>
          </w:tcPr>
          <w:p w14:paraId="1BBCAB80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4080</w:t>
            </w:r>
          </w:p>
        </w:tc>
      </w:tr>
      <w:tr w:rsidR="00B41043" w14:paraId="03E398C6" w14:textId="77777777" w:rsidTr="0017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A0C6BC8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1275" w:type="dxa"/>
            <w:noWrap/>
          </w:tcPr>
          <w:p w14:paraId="298FB6E4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1003</w:t>
            </w:r>
          </w:p>
        </w:tc>
        <w:tc>
          <w:tcPr>
            <w:tcW w:w="3101" w:type="dxa"/>
            <w:noWrap/>
          </w:tcPr>
          <w:p w14:paraId="09681D80" w14:textId="77777777" w:rsidR="00B41043" w:rsidRDefault="005870DF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7A4074B7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</w:t>
            </w:r>
          </w:p>
        </w:tc>
        <w:tc>
          <w:tcPr>
            <w:tcW w:w="720" w:type="dxa"/>
            <w:noWrap/>
          </w:tcPr>
          <w:p w14:paraId="15CA79AF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13AAE2F4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90" w:type="dxa"/>
            <w:noWrap/>
          </w:tcPr>
          <w:p w14:paraId="1DD15CD8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5200</w:t>
            </w:r>
          </w:p>
        </w:tc>
      </w:tr>
      <w:tr w:rsidR="00B41043" w14:paraId="43F7A483" w14:textId="77777777" w:rsidTr="00173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555BF4E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1275" w:type="dxa"/>
            <w:noWrap/>
          </w:tcPr>
          <w:p w14:paraId="75991063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1014</w:t>
            </w:r>
          </w:p>
        </w:tc>
        <w:tc>
          <w:tcPr>
            <w:tcW w:w="3101" w:type="dxa"/>
            <w:noWrap/>
          </w:tcPr>
          <w:p w14:paraId="0C16AC51" w14:textId="77777777" w:rsidR="00B41043" w:rsidRDefault="005870DF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5CDD46C3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720" w:type="dxa"/>
            <w:noWrap/>
          </w:tcPr>
          <w:p w14:paraId="2FF08E8B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3A992CF5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90" w:type="dxa"/>
            <w:noWrap/>
          </w:tcPr>
          <w:p w14:paraId="215E9144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5220</w:t>
            </w:r>
          </w:p>
        </w:tc>
      </w:tr>
      <w:tr w:rsidR="00173393" w14:paraId="19360B2B" w14:textId="77777777" w:rsidTr="0017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2240BA0" w14:textId="77777777" w:rsidR="00173393" w:rsidRDefault="00173393">
            <w:pPr>
              <w:keepLines/>
              <w:jc w:val="center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1275" w:type="dxa"/>
            <w:noWrap/>
          </w:tcPr>
          <w:p w14:paraId="7BDEBE35" w14:textId="77777777" w:rsidR="00173393" w:rsidRDefault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3101" w:type="dxa"/>
            <w:noWrap/>
          </w:tcPr>
          <w:p w14:paraId="2B33E33A" w14:textId="77777777" w:rsidR="00173393" w:rsidRDefault="00173393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664" w:type="dxa"/>
            <w:noWrap/>
          </w:tcPr>
          <w:p w14:paraId="00A0F82C" w14:textId="77777777" w:rsidR="00173393" w:rsidRDefault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720" w:type="dxa"/>
            <w:noWrap/>
          </w:tcPr>
          <w:p w14:paraId="3A5D6A21" w14:textId="77777777" w:rsidR="00173393" w:rsidRDefault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720" w:type="dxa"/>
            <w:noWrap/>
          </w:tcPr>
          <w:p w14:paraId="2CBD4C08" w14:textId="77777777" w:rsidR="00173393" w:rsidRDefault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890" w:type="dxa"/>
            <w:noWrap/>
          </w:tcPr>
          <w:p w14:paraId="751A9E41" w14:textId="77777777" w:rsidR="00173393" w:rsidRDefault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</w:tr>
      <w:tr w:rsidR="00B41043" w14:paraId="27D97A32" w14:textId="77777777" w:rsidTr="00173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E6F0205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1275" w:type="dxa"/>
            <w:noWrap/>
          </w:tcPr>
          <w:p w14:paraId="53AD37C8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2004</w:t>
            </w:r>
          </w:p>
        </w:tc>
        <w:tc>
          <w:tcPr>
            <w:tcW w:w="3101" w:type="dxa"/>
            <w:noWrap/>
          </w:tcPr>
          <w:p w14:paraId="3741D5D0" w14:textId="77777777" w:rsidR="00B41043" w:rsidRDefault="005870DF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73B46473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</w:t>
            </w:r>
          </w:p>
        </w:tc>
        <w:tc>
          <w:tcPr>
            <w:tcW w:w="720" w:type="dxa"/>
            <w:noWrap/>
          </w:tcPr>
          <w:p w14:paraId="6A7E9273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14C53D97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DD88E56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896</w:t>
            </w:r>
          </w:p>
        </w:tc>
      </w:tr>
      <w:tr w:rsidR="00B41043" w14:paraId="419AFC05" w14:textId="77777777" w:rsidTr="0017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D319ADE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1275" w:type="dxa"/>
            <w:noWrap/>
          </w:tcPr>
          <w:p w14:paraId="530F1428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2002</w:t>
            </w:r>
          </w:p>
        </w:tc>
        <w:tc>
          <w:tcPr>
            <w:tcW w:w="3101" w:type="dxa"/>
            <w:noWrap/>
          </w:tcPr>
          <w:p w14:paraId="048536C0" w14:textId="77777777" w:rsidR="00B41043" w:rsidRDefault="005870DF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05920CAA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36</w:t>
            </w:r>
          </w:p>
        </w:tc>
        <w:tc>
          <w:tcPr>
            <w:tcW w:w="720" w:type="dxa"/>
            <w:noWrap/>
          </w:tcPr>
          <w:p w14:paraId="4EFC8FFA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4A2C48D4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FF2D325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1841</w:t>
            </w:r>
          </w:p>
        </w:tc>
      </w:tr>
      <w:tr w:rsidR="00B41043" w14:paraId="5FCC140E" w14:textId="77777777" w:rsidTr="00173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1C333E4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1275" w:type="dxa"/>
            <w:noWrap/>
          </w:tcPr>
          <w:p w14:paraId="68AA9721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2001</w:t>
            </w:r>
          </w:p>
        </w:tc>
        <w:tc>
          <w:tcPr>
            <w:tcW w:w="3101" w:type="dxa"/>
            <w:noWrap/>
          </w:tcPr>
          <w:p w14:paraId="7374BD01" w14:textId="77777777" w:rsidR="00B41043" w:rsidRDefault="005870DF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6083BE68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</w:t>
            </w:r>
          </w:p>
        </w:tc>
        <w:tc>
          <w:tcPr>
            <w:tcW w:w="720" w:type="dxa"/>
            <w:noWrap/>
          </w:tcPr>
          <w:p w14:paraId="392C7D1D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7AC8997F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CB5A6C7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3512</w:t>
            </w:r>
          </w:p>
        </w:tc>
      </w:tr>
      <w:tr w:rsidR="00B41043" w14:paraId="1B70DE27" w14:textId="77777777" w:rsidTr="0017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32A4F5A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1275" w:type="dxa"/>
            <w:noWrap/>
          </w:tcPr>
          <w:p w14:paraId="7933099B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2000</w:t>
            </w:r>
          </w:p>
        </w:tc>
        <w:tc>
          <w:tcPr>
            <w:tcW w:w="3101" w:type="dxa"/>
            <w:noWrap/>
          </w:tcPr>
          <w:p w14:paraId="36047E50" w14:textId="77777777" w:rsidR="00B41043" w:rsidRDefault="005870DF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656E9867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</w:t>
            </w:r>
          </w:p>
        </w:tc>
        <w:tc>
          <w:tcPr>
            <w:tcW w:w="720" w:type="dxa"/>
            <w:noWrap/>
          </w:tcPr>
          <w:p w14:paraId="5ED9A359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5E5C77CE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C6CF7F3" w14:textId="77777777" w:rsidR="00B41043" w:rsidRDefault="005870DF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3762</w:t>
            </w:r>
          </w:p>
        </w:tc>
      </w:tr>
      <w:tr w:rsidR="00B41043" w14:paraId="6BCFB218" w14:textId="77777777" w:rsidTr="00173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4C74526" w14:textId="77777777" w:rsidR="00B41043" w:rsidRDefault="005870DF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1275" w:type="dxa"/>
            <w:noWrap/>
          </w:tcPr>
          <w:p w14:paraId="6BB46D96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2003</w:t>
            </w:r>
          </w:p>
        </w:tc>
        <w:tc>
          <w:tcPr>
            <w:tcW w:w="3101" w:type="dxa"/>
            <w:noWrap/>
          </w:tcPr>
          <w:p w14:paraId="03DD08D5" w14:textId="77777777" w:rsidR="00B41043" w:rsidRDefault="005870DF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51A8983D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36</w:t>
            </w:r>
          </w:p>
        </w:tc>
        <w:tc>
          <w:tcPr>
            <w:tcW w:w="720" w:type="dxa"/>
            <w:noWrap/>
          </w:tcPr>
          <w:p w14:paraId="4BE5333A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32EB1475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F7CA4EA" w14:textId="77777777" w:rsidR="00B41043" w:rsidRDefault="005870DF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4608</w:t>
            </w:r>
          </w:p>
        </w:tc>
      </w:tr>
    </w:tbl>
    <w:p w14:paraId="19F0441F" w14:textId="4957254C" w:rsidR="00A77B3E" w:rsidRDefault="005870DF">
      <w:pPr>
        <w:pStyle w:val="5"/>
      </w:pPr>
      <w:r>
        <w:t xml:space="preserve"> </w:t>
      </w:r>
    </w:p>
    <w:p w14:paraId="2F3EA2B0" w14:textId="6F6C2538" w:rsidR="00173393" w:rsidRPr="00173393" w:rsidRDefault="00173393" w:rsidP="00173393">
      <w:pPr>
        <w:pStyle w:val="a3"/>
        <w:rPr>
          <w:lang w:val="ru-RU"/>
        </w:rPr>
      </w:pPr>
      <w:r>
        <w:rPr>
          <w:lang w:val="ru-RU"/>
        </w:rPr>
        <w:t>Ведомость сечений</w:t>
      </w:r>
    </w:p>
    <w:p w14:paraId="3172276A" w14:textId="77777777" w:rsidR="00A77B3E" w:rsidRDefault="005870DF">
      <w:pPr>
        <w:pStyle w:val="5"/>
      </w:pPr>
      <w:r>
        <w:t xml:space="preserve"> </w:t>
      </w:r>
    </w:p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402"/>
        <w:gridCol w:w="1287"/>
        <w:gridCol w:w="1287"/>
        <w:gridCol w:w="1287"/>
      </w:tblGrid>
      <w:tr w:rsidR="00B41043" w14:paraId="48AAB65B" w14:textId="77777777" w:rsidTr="00173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  <w:noWrap/>
            <w:vAlign w:val="center"/>
          </w:tcPr>
          <w:p w14:paraId="67B65758" w14:textId="77777777" w:rsidR="00B41043" w:rsidRDefault="005870DF" w:rsidP="00173393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Каталожный№</w:t>
            </w:r>
          </w:p>
        </w:tc>
        <w:tc>
          <w:tcPr>
            <w:tcW w:w="1402" w:type="dxa"/>
            <w:noWrap/>
            <w:vAlign w:val="center"/>
          </w:tcPr>
          <w:p w14:paraId="5941AB7A" w14:textId="77777777" w:rsidR="00B41043" w:rsidRDefault="005870DF" w:rsidP="0017339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14:paraId="475C3F5C" w14:textId="77777777" w:rsidR="00B41043" w:rsidRDefault="005870DF" w:rsidP="0017339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[Шт.]</w:t>
            </w:r>
          </w:p>
        </w:tc>
        <w:tc>
          <w:tcPr>
            <w:tcW w:w="1287" w:type="dxa"/>
            <w:noWrap/>
            <w:vAlign w:val="center"/>
          </w:tcPr>
          <w:p w14:paraId="38F796AC" w14:textId="77777777" w:rsidR="00B41043" w:rsidRDefault="005870DF" w:rsidP="0017339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Пог.м</w:t>
            </w:r>
            <w:proofErr w:type="spellEnd"/>
          </w:p>
          <w:p w14:paraId="0D5C0DB1" w14:textId="77777777" w:rsidR="00B41043" w:rsidRDefault="005870DF" w:rsidP="0017339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[м]</w:t>
            </w:r>
          </w:p>
        </w:tc>
        <w:tc>
          <w:tcPr>
            <w:tcW w:w="1287" w:type="dxa"/>
            <w:noWrap/>
            <w:vAlign w:val="center"/>
          </w:tcPr>
          <w:p w14:paraId="1F860489" w14:textId="77777777" w:rsidR="00B41043" w:rsidRDefault="005870DF" w:rsidP="0017339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Повер</w:t>
            </w:r>
            <w:proofErr w:type="spellEnd"/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.</w:t>
            </w:r>
          </w:p>
          <w:p w14:paraId="7368CF50" w14:textId="77777777" w:rsidR="00B41043" w:rsidRDefault="005870DF" w:rsidP="0017339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[м²]</w:t>
            </w:r>
          </w:p>
        </w:tc>
        <w:tc>
          <w:tcPr>
            <w:tcW w:w="1287" w:type="dxa"/>
            <w:noWrap/>
            <w:vAlign w:val="center"/>
          </w:tcPr>
          <w:p w14:paraId="16E61E36" w14:textId="77777777" w:rsidR="00B41043" w:rsidRDefault="005870DF" w:rsidP="0017339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Объём</w:t>
            </w:r>
          </w:p>
          <w:p w14:paraId="1521B1B2" w14:textId="77777777" w:rsidR="00B41043" w:rsidRDefault="005870DF" w:rsidP="0017339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[м³]</w:t>
            </w:r>
          </w:p>
        </w:tc>
      </w:tr>
      <w:tr w:rsidR="00B41043" w14:paraId="37D783C3" w14:textId="77777777" w:rsidTr="0017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vAlign w:val="center"/>
          </w:tcPr>
          <w:p w14:paraId="58229FD7" w14:textId="5AFBA137" w:rsidR="00B41043" w:rsidRPr="00173393" w:rsidRDefault="00173393" w:rsidP="00173393">
            <w:pPr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Доска</w:t>
            </w:r>
          </w:p>
        </w:tc>
        <w:tc>
          <w:tcPr>
            <w:tcW w:w="1402" w:type="dxa"/>
            <w:noWrap/>
            <w:vAlign w:val="center"/>
          </w:tcPr>
          <w:p w14:paraId="435AF2B1" w14:textId="77777777" w:rsidR="00B41043" w:rsidRDefault="005870DF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242</w:t>
            </w:r>
          </w:p>
        </w:tc>
        <w:tc>
          <w:tcPr>
            <w:tcW w:w="1287" w:type="dxa"/>
            <w:noWrap/>
            <w:vAlign w:val="center"/>
          </w:tcPr>
          <w:p w14:paraId="131D463F" w14:textId="77777777" w:rsidR="00B41043" w:rsidRDefault="005870DF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834,334</w:t>
            </w:r>
          </w:p>
        </w:tc>
        <w:tc>
          <w:tcPr>
            <w:tcW w:w="1287" w:type="dxa"/>
            <w:noWrap/>
            <w:vAlign w:val="center"/>
          </w:tcPr>
          <w:p w14:paraId="651C9F79" w14:textId="77777777" w:rsidR="00B41043" w:rsidRDefault="005870DF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389,228</w:t>
            </w:r>
          </w:p>
        </w:tc>
        <w:tc>
          <w:tcPr>
            <w:tcW w:w="1287" w:type="dxa"/>
            <w:noWrap/>
            <w:vAlign w:val="center"/>
          </w:tcPr>
          <w:p w14:paraId="161ED4D4" w14:textId="77777777" w:rsidR="00B41043" w:rsidRDefault="005870DF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7,530</w:t>
            </w:r>
          </w:p>
        </w:tc>
      </w:tr>
      <w:tr w:rsidR="00B41043" w14:paraId="6D575F88" w14:textId="77777777" w:rsidTr="0017339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vAlign w:val="center"/>
          </w:tcPr>
          <w:p w14:paraId="61E692E6" w14:textId="77777777" w:rsidR="00B41043" w:rsidRDefault="005870DF" w:rsidP="00173393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Итого</w:t>
            </w:r>
          </w:p>
        </w:tc>
        <w:tc>
          <w:tcPr>
            <w:tcW w:w="1402" w:type="dxa"/>
            <w:noWrap/>
            <w:vAlign w:val="center"/>
          </w:tcPr>
          <w:p w14:paraId="659E7132" w14:textId="77777777" w:rsidR="00B41043" w:rsidRDefault="005870DF" w:rsidP="0017339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242</w:t>
            </w:r>
          </w:p>
        </w:tc>
        <w:tc>
          <w:tcPr>
            <w:tcW w:w="1287" w:type="dxa"/>
            <w:noWrap/>
            <w:vAlign w:val="center"/>
          </w:tcPr>
          <w:p w14:paraId="0A697DBC" w14:textId="77777777" w:rsidR="00B41043" w:rsidRDefault="005870DF" w:rsidP="0017339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834,334</w:t>
            </w:r>
          </w:p>
        </w:tc>
        <w:tc>
          <w:tcPr>
            <w:tcW w:w="1287" w:type="dxa"/>
            <w:noWrap/>
            <w:vAlign w:val="center"/>
          </w:tcPr>
          <w:p w14:paraId="0C093E5C" w14:textId="77777777" w:rsidR="00B41043" w:rsidRDefault="005870DF" w:rsidP="0017339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389,228</w:t>
            </w:r>
          </w:p>
        </w:tc>
        <w:tc>
          <w:tcPr>
            <w:tcW w:w="1287" w:type="dxa"/>
            <w:noWrap/>
            <w:vAlign w:val="center"/>
          </w:tcPr>
          <w:p w14:paraId="59AA1794" w14:textId="77777777" w:rsidR="00B41043" w:rsidRDefault="005870DF" w:rsidP="0017339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7,530</w:t>
            </w:r>
          </w:p>
        </w:tc>
      </w:tr>
      <w:tr w:rsidR="00B41043" w14:paraId="684EAA6B" w14:textId="77777777" w:rsidTr="0017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vAlign w:val="center"/>
          </w:tcPr>
          <w:p w14:paraId="4BF8CB48" w14:textId="120105DC" w:rsidR="00B41043" w:rsidRDefault="00B41043" w:rsidP="00173393">
            <w:pPr>
              <w:keepLines/>
              <w:jc w:val="center"/>
            </w:pPr>
          </w:p>
        </w:tc>
        <w:tc>
          <w:tcPr>
            <w:tcW w:w="1402" w:type="dxa"/>
            <w:noWrap/>
            <w:vAlign w:val="center"/>
          </w:tcPr>
          <w:p w14:paraId="229B7222" w14:textId="77777777" w:rsidR="00B41043" w:rsidRDefault="00B41043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4076482F" w14:textId="77777777" w:rsidR="00B41043" w:rsidRDefault="00B41043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14BC1801" w14:textId="77777777" w:rsidR="00B41043" w:rsidRDefault="00B41043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0EF1AB8B" w14:textId="77777777" w:rsidR="00B41043" w:rsidRDefault="00B41043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043" w14:paraId="0C432DAC" w14:textId="77777777" w:rsidTr="0017339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vAlign w:val="center"/>
          </w:tcPr>
          <w:p w14:paraId="2CECAA2E" w14:textId="125198B6" w:rsidR="00B41043" w:rsidRDefault="005870DF" w:rsidP="00173393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50 x 150</w:t>
            </w:r>
            <w:r w:rsidR="000E0DFE"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 xml:space="preserve"> Лаги перекрытия</w:t>
            </w:r>
          </w:p>
        </w:tc>
        <w:tc>
          <w:tcPr>
            <w:tcW w:w="1402" w:type="dxa"/>
            <w:noWrap/>
            <w:vAlign w:val="center"/>
          </w:tcPr>
          <w:p w14:paraId="0E49825A" w14:textId="77777777" w:rsidR="00B41043" w:rsidRDefault="005870DF" w:rsidP="0017339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68</w:t>
            </w:r>
          </w:p>
        </w:tc>
        <w:tc>
          <w:tcPr>
            <w:tcW w:w="1287" w:type="dxa"/>
            <w:noWrap/>
            <w:vAlign w:val="center"/>
          </w:tcPr>
          <w:p w14:paraId="351A6FCB" w14:textId="77777777" w:rsidR="00B41043" w:rsidRDefault="005870DF" w:rsidP="0017339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324,390</w:t>
            </w:r>
          </w:p>
        </w:tc>
        <w:tc>
          <w:tcPr>
            <w:tcW w:w="1287" w:type="dxa"/>
            <w:noWrap/>
            <w:vAlign w:val="center"/>
          </w:tcPr>
          <w:p w14:paraId="523F81F5" w14:textId="77777777" w:rsidR="00B41043" w:rsidRDefault="005870DF" w:rsidP="0017339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130,776</w:t>
            </w:r>
          </w:p>
        </w:tc>
        <w:tc>
          <w:tcPr>
            <w:tcW w:w="1287" w:type="dxa"/>
            <w:noWrap/>
            <w:vAlign w:val="center"/>
          </w:tcPr>
          <w:p w14:paraId="69696B38" w14:textId="77777777" w:rsidR="00B41043" w:rsidRDefault="005870DF" w:rsidP="0017339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2,432</w:t>
            </w:r>
          </w:p>
        </w:tc>
      </w:tr>
      <w:tr w:rsidR="00B41043" w14:paraId="495733F7" w14:textId="77777777" w:rsidTr="0017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vAlign w:val="center"/>
          </w:tcPr>
          <w:p w14:paraId="083BC94C" w14:textId="33D9083E" w:rsidR="00B41043" w:rsidRDefault="005870DF" w:rsidP="00173393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50 x 200</w:t>
            </w:r>
            <w:r w:rsidR="000E0DFE"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 xml:space="preserve"> Стропила</w:t>
            </w:r>
            <w:bookmarkStart w:id="0" w:name="_GoBack"/>
            <w:bookmarkEnd w:id="0"/>
          </w:p>
        </w:tc>
        <w:tc>
          <w:tcPr>
            <w:tcW w:w="1402" w:type="dxa"/>
            <w:noWrap/>
            <w:vAlign w:val="center"/>
          </w:tcPr>
          <w:p w14:paraId="78A629B8" w14:textId="77777777" w:rsidR="00B41043" w:rsidRDefault="005870DF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174</w:t>
            </w:r>
          </w:p>
        </w:tc>
        <w:tc>
          <w:tcPr>
            <w:tcW w:w="1287" w:type="dxa"/>
            <w:noWrap/>
            <w:vAlign w:val="center"/>
          </w:tcPr>
          <w:p w14:paraId="199B7221" w14:textId="77777777" w:rsidR="00B41043" w:rsidRDefault="005870DF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509,944</w:t>
            </w:r>
          </w:p>
        </w:tc>
        <w:tc>
          <w:tcPr>
            <w:tcW w:w="1287" w:type="dxa"/>
            <w:noWrap/>
            <w:vAlign w:val="center"/>
          </w:tcPr>
          <w:p w14:paraId="7B76203F" w14:textId="77777777" w:rsidR="00B41043" w:rsidRDefault="005870DF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258,452</w:t>
            </w:r>
          </w:p>
        </w:tc>
        <w:tc>
          <w:tcPr>
            <w:tcW w:w="1287" w:type="dxa"/>
            <w:noWrap/>
            <w:vAlign w:val="center"/>
          </w:tcPr>
          <w:p w14:paraId="7DBFFCEE" w14:textId="77777777" w:rsidR="00B41043" w:rsidRDefault="005870DF" w:rsidP="0017339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5,098</w:t>
            </w:r>
          </w:p>
        </w:tc>
      </w:tr>
    </w:tbl>
    <w:p w14:paraId="31716E29" w14:textId="77777777" w:rsidR="00A77B3E" w:rsidRDefault="005870DF">
      <w:pPr>
        <w:pStyle w:val="5"/>
      </w:pPr>
      <w:r>
        <w:t xml:space="preserve"> </w:t>
      </w:r>
    </w:p>
    <w:p w14:paraId="679BF628" w14:textId="77777777" w:rsidR="00A77B3E" w:rsidRDefault="00137575">
      <w:pPr>
        <w:pStyle w:val="5"/>
      </w:pPr>
    </w:p>
    <w:sectPr w:rsidR="00A77B3E">
      <w:headerReference w:type="default" r:id="rId6"/>
      <w:footerReference w:type="default" r:id="rId7"/>
      <w:headerReference w:type="first" r:id="rId8"/>
      <w:footerReference w:type="first" r:id="rId9"/>
      <w:pgSz w:w="11905" w:h="16837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75D3F" w14:textId="77777777" w:rsidR="00137575" w:rsidRDefault="00137575">
      <w:r>
        <w:separator/>
      </w:r>
    </w:p>
  </w:endnote>
  <w:endnote w:type="continuationSeparator" w:id="0">
    <w:p w14:paraId="0D44BF90" w14:textId="77777777" w:rsidR="00137575" w:rsidRDefault="00137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0355A" w14:textId="77777777" w:rsidR="00B41043" w:rsidRPr="00173393" w:rsidRDefault="005870DF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173393">
      <w:rPr>
        <w:b w:val="0"/>
        <w:sz w:val="20"/>
        <w:lang w:val="en-US"/>
      </w:rPr>
      <w:t>www.dietrichs.com</w:t>
    </w:r>
    <w:r w:rsidRPr="00173393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173393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Pr="00173393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173393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173393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Pr="00173393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173393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173393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173393">
      <w:rPr>
        <w:b w:val="0"/>
        <w:sz w:val="20"/>
        <w:lang w:val="en-US"/>
      </w:rPr>
      <w:t xml:space="preserve"> Dietrich´s</w:t>
    </w:r>
  </w:p>
  <w:p w14:paraId="1DCB803C" w14:textId="77777777" w:rsidR="00B41043" w:rsidRPr="00173393" w:rsidRDefault="00B41043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BB496" w14:textId="77777777" w:rsidR="00B41043" w:rsidRPr="00173393" w:rsidRDefault="005870DF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173393">
      <w:rPr>
        <w:b w:val="0"/>
        <w:sz w:val="20"/>
        <w:lang w:val="en-US"/>
      </w:rPr>
      <w:t>www.dietrichs.com</w:t>
    </w:r>
    <w:r w:rsidRPr="00173393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173393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Pr="00173393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173393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173393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Pr="00173393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173393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173393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173393">
      <w:rPr>
        <w:b w:val="0"/>
        <w:sz w:val="20"/>
        <w:lang w:val="en-US"/>
      </w:rPr>
      <w:t xml:space="preserve"> Dietrich´s</w:t>
    </w:r>
  </w:p>
  <w:p w14:paraId="24DBCF90" w14:textId="77777777" w:rsidR="00B41043" w:rsidRPr="00173393" w:rsidRDefault="00B41043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5DE43" w14:textId="77777777" w:rsidR="00137575" w:rsidRDefault="00137575">
      <w:r>
        <w:separator/>
      </w:r>
    </w:p>
  </w:footnote>
  <w:footnote w:type="continuationSeparator" w:id="0">
    <w:p w14:paraId="1E213F0A" w14:textId="77777777" w:rsidR="00137575" w:rsidRDefault="00137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57DA3" w14:textId="77777777" w:rsidR="00B41043" w:rsidRDefault="005870DF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002 Илья Самара</w:t>
    </w:r>
    <w:r>
      <w:rPr>
        <w:sz w:val="20"/>
      </w:rPr>
      <w:tab/>
    </w:r>
    <w:r>
      <w:rPr>
        <w:sz w:val="20"/>
      </w:rPr>
      <w:tab/>
      <w:t>05.06.2021</w:t>
    </w:r>
  </w:p>
  <w:p w14:paraId="70B1B393" w14:textId="77777777" w:rsidR="00B41043" w:rsidRDefault="005870DF">
    <w:pPr>
      <w:pStyle w:val="1"/>
      <w:tabs>
        <w:tab w:val="left" w:pos="0"/>
        <w:tab w:val="center" w:pos="4988"/>
        <w:tab w:val="right" w:pos="9977"/>
      </w:tabs>
    </w:pPr>
    <w:proofErr w:type="spellStart"/>
    <w:r>
      <w:rPr>
        <w:sz w:val="20"/>
      </w:rPr>
      <w:t>Обьект</w:t>
    </w:r>
    <w:proofErr w:type="spellEnd"/>
    <w:r>
      <w:rPr>
        <w:sz w:val="20"/>
      </w:rPr>
      <w:t xml:space="preserve">: Народный </w:t>
    </w:r>
    <w:proofErr w:type="spellStart"/>
    <w:r>
      <w:rPr>
        <w:sz w:val="20"/>
      </w:rPr>
      <w:t>Факверх</w:t>
    </w:r>
    <w:proofErr w:type="spellEnd"/>
    <w:r>
      <w:rPr>
        <w:sz w:val="20"/>
      </w:rPr>
      <w:t xml:space="preserve"> 1</w:t>
    </w:r>
  </w:p>
  <w:p w14:paraId="6C42F4AD" w14:textId="77777777" w:rsidR="00B41043" w:rsidRDefault="00B41043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B0872" w14:textId="77777777" w:rsidR="00B41043" w:rsidRDefault="005870DF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002 Илья Самара</w:t>
    </w:r>
    <w:r>
      <w:rPr>
        <w:sz w:val="20"/>
      </w:rPr>
      <w:tab/>
    </w:r>
    <w:r>
      <w:rPr>
        <w:sz w:val="20"/>
      </w:rPr>
      <w:tab/>
      <w:t>05.06.2021</w:t>
    </w:r>
  </w:p>
  <w:p w14:paraId="49BFCA37" w14:textId="77777777" w:rsidR="00B41043" w:rsidRDefault="005870DF">
    <w:pPr>
      <w:pStyle w:val="1"/>
      <w:tabs>
        <w:tab w:val="left" w:pos="0"/>
        <w:tab w:val="center" w:pos="4988"/>
        <w:tab w:val="right" w:pos="9977"/>
      </w:tabs>
    </w:pPr>
    <w:proofErr w:type="spellStart"/>
    <w:r>
      <w:rPr>
        <w:sz w:val="20"/>
      </w:rPr>
      <w:t>Обьект</w:t>
    </w:r>
    <w:proofErr w:type="spellEnd"/>
    <w:r>
      <w:rPr>
        <w:sz w:val="20"/>
      </w:rPr>
      <w:t xml:space="preserve">: Народный </w:t>
    </w:r>
    <w:proofErr w:type="spellStart"/>
    <w:r>
      <w:rPr>
        <w:sz w:val="20"/>
      </w:rPr>
      <w:t>Факверх</w:t>
    </w:r>
    <w:proofErr w:type="spellEnd"/>
    <w:r>
      <w:rPr>
        <w:sz w:val="20"/>
      </w:rPr>
      <w:t xml:space="preserve"> 1</w:t>
    </w:r>
  </w:p>
  <w:p w14:paraId="5DBD80C9" w14:textId="77777777" w:rsidR="00B41043" w:rsidRDefault="00B41043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43"/>
    <w:rsid w:val="000E0DFE"/>
    <w:rsid w:val="00137575"/>
    <w:rsid w:val="00173393"/>
    <w:rsid w:val="005870DF"/>
    <w:rsid w:val="00B4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7FC0"/>
  <w15:docId w15:val="{56165B23-75F0-4794-8800-13B8C675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Cambria" w:eastAsia="Cambria" w:hAnsi="Cambria" w:cs="Cambria"/>
      <w:b/>
      <w:bCs/>
      <w:color w:val="000000"/>
      <w:kern w:val="32"/>
      <w:sz w:val="16"/>
      <w:szCs w:val="32"/>
      <w:lang w:val="ru-RU"/>
    </w:rPr>
  </w:style>
  <w:style w:type="paragraph" w:styleId="2">
    <w:name w:val="heading 2"/>
    <w:basedOn w:val="a"/>
    <w:next w:val="a"/>
    <w:qFormat/>
    <w:rsid w:val="00EF7B96"/>
    <w:pPr>
      <w:widowControl w:val="0"/>
      <w:outlineLvl w:val="1"/>
    </w:pPr>
    <w:rPr>
      <w:rFonts w:ascii="Cambria" w:eastAsia="Cambria" w:hAnsi="Cambria" w:cs="Cambria"/>
      <w:bCs/>
      <w:iCs/>
      <w:color w:val="000000"/>
      <w:sz w:val="14"/>
      <w:szCs w:val="28"/>
      <w:lang w:val="ru-RU"/>
    </w:rPr>
  </w:style>
  <w:style w:type="paragraph" w:styleId="3">
    <w:name w:val="heading 3"/>
    <w:basedOn w:val="a"/>
    <w:next w:val="a"/>
    <w:qFormat/>
    <w:rsid w:val="00EF7B96"/>
    <w:pPr>
      <w:widowControl w:val="0"/>
      <w:outlineLvl w:val="2"/>
    </w:pPr>
    <w:rPr>
      <w:rFonts w:ascii="Cambria" w:eastAsia="Cambria" w:hAnsi="Cambria" w:cs="Cambria"/>
      <w:bCs/>
      <w:color w:val="000000"/>
      <w:sz w:val="20"/>
      <w:szCs w:val="26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Cambria" w:eastAsia="Cambria" w:hAnsi="Cambria" w:cs="Cambria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Cambria" w:eastAsia="Cambria" w:hAnsi="Cambria" w:cs="Cambria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733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17339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50">
    <w:name w:val="Plain Table 5"/>
    <w:basedOn w:val="a1"/>
    <w:uiPriority w:val="45"/>
    <w:rsid w:val="001733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Meister mAAAd</dc:creator>
  <cp:lastModifiedBy>Meister mAAAd</cp:lastModifiedBy>
  <cp:revision>4</cp:revision>
  <cp:lastPrinted>2021-06-05T01:13:00Z</cp:lastPrinted>
  <dcterms:created xsi:type="dcterms:W3CDTF">2021-06-05T01:07:00Z</dcterms:created>
  <dcterms:modified xsi:type="dcterms:W3CDTF">2021-06-05T01:13:00Z</dcterms:modified>
</cp:coreProperties>
</file>