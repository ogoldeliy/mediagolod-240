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5555A1">
      <w:pPr>
        <w:spacing w:after="851"/>
      </w:pPr>
    </w:p>
    <w:p w:rsidR="00A77B3E" w:rsidRDefault="00FD358A">
      <w:pPr>
        <w:pStyle w:val="4"/>
      </w:pPr>
      <w:r>
        <w:t xml:space="preserve">Ведомость деталей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single" w:sz="2" w:space="0" w:color="auto"/>
        </w:tblBorders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/>
      </w:tblPr>
      <w:tblGrid>
        <w:gridCol w:w="777"/>
        <w:gridCol w:w="777"/>
        <w:gridCol w:w="4689"/>
        <w:gridCol w:w="664"/>
        <w:gridCol w:w="720"/>
        <w:gridCol w:w="720"/>
        <w:gridCol w:w="1174"/>
      </w:tblGrid>
      <w:tr w:rsidR="001C1DB8">
        <w:trPr>
          <w:cantSplit/>
          <w:tblHeader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№стр.</w:t>
            </w:r>
          </w:p>
          <w:p w:rsidR="001C1DB8" w:rsidRDefault="001C1DB8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Пор. №</w:t>
            </w:r>
          </w:p>
          <w:p w:rsidR="001C1DB8" w:rsidRDefault="001C1DB8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Наименование</w:t>
            </w:r>
          </w:p>
          <w:p w:rsidR="001C1DB8" w:rsidRDefault="001C1DB8">
            <w:pPr>
              <w:keepLines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Кол.</w:t>
            </w:r>
          </w:p>
          <w:p w:rsidR="001C1DB8" w:rsidRDefault="001C1DB8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Ш</w:t>
            </w:r>
          </w:p>
          <w:p w:rsidR="001C1DB8" w:rsidRDefault="00FD358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В</w:t>
            </w:r>
          </w:p>
          <w:p w:rsidR="001C1DB8" w:rsidRDefault="00FD358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Д</w:t>
            </w:r>
          </w:p>
          <w:p w:rsidR="001C1DB8" w:rsidRDefault="00FD358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[мм]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338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1150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360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84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1890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342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476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Установочная доска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373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1860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4689" w:type="dxa"/>
            <w:noWrap/>
          </w:tcPr>
          <w:p w:rsidR="001C1DB8" w:rsidRDefault="001C1DB8">
            <w:pPr>
              <w:keepLines/>
            </w:pPr>
          </w:p>
        </w:tc>
        <w:tc>
          <w:tcPr>
            <w:tcW w:w="664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174" w:type="dxa"/>
            <w:noWrap/>
          </w:tcPr>
          <w:p w:rsidR="001C1DB8" w:rsidRDefault="001C1DB8">
            <w:pPr>
              <w:keepLines/>
              <w:jc w:val="center"/>
            </w:pP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341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28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1880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7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364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2120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8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374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2120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9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367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3400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370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4689" w:type="dxa"/>
            <w:noWrap/>
          </w:tcPr>
          <w:p w:rsidR="001C1DB8" w:rsidRDefault="001C1DB8">
            <w:pPr>
              <w:keepLines/>
            </w:pPr>
          </w:p>
        </w:tc>
        <w:tc>
          <w:tcPr>
            <w:tcW w:w="664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174" w:type="dxa"/>
            <w:noWrap/>
          </w:tcPr>
          <w:p w:rsidR="001C1DB8" w:rsidRDefault="001C1DB8">
            <w:pPr>
              <w:keepLines/>
              <w:jc w:val="center"/>
            </w:pP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386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393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4220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13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399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4640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14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402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4640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15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362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4675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4689" w:type="dxa"/>
            <w:noWrap/>
          </w:tcPr>
          <w:p w:rsidR="001C1DB8" w:rsidRDefault="001C1DB8">
            <w:pPr>
              <w:keepLines/>
            </w:pPr>
          </w:p>
        </w:tc>
        <w:tc>
          <w:tcPr>
            <w:tcW w:w="664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174" w:type="dxa"/>
            <w:noWrap/>
          </w:tcPr>
          <w:p w:rsidR="001C1DB8" w:rsidRDefault="001C1DB8">
            <w:pPr>
              <w:keepLines/>
              <w:jc w:val="center"/>
            </w:pP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16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366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4960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17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401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4960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18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363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5050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19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365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5200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375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5200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4689" w:type="dxa"/>
            <w:noWrap/>
          </w:tcPr>
          <w:p w:rsidR="001C1DB8" w:rsidRDefault="001C1DB8">
            <w:pPr>
              <w:keepLines/>
            </w:pPr>
          </w:p>
        </w:tc>
        <w:tc>
          <w:tcPr>
            <w:tcW w:w="664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720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174" w:type="dxa"/>
            <w:noWrap/>
          </w:tcPr>
          <w:p w:rsidR="001C1DB8" w:rsidRDefault="001C1DB8">
            <w:pPr>
              <w:keepLines/>
              <w:jc w:val="center"/>
            </w:pP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21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388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5300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22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372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Монтажн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.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5360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23</w:t>
            </w:r>
          </w:p>
        </w:tc>
        <w:tc>
          <w:tcPr>
            <w:tcW w:w="77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379</w:t>
            </w:r>
          </w:p>
        </w:tc>
        <w:tc>
          <w:tcPr>
            <w:tcW w:w="4689" w:type="dxa"/>
            <w:noWrap/>
          </w:tcPr>
          <w:p w:rsidR="001C1DB8" w:rsidRDefault="00FD358A">
            <w:pPr>
              <w:keepLines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</w:t>
            </w:r>
          </w:p>
        </w:tc>
        <w:tc>
          <w:tcPr>
            <w:tcW w:w="117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5500</w:t>
            </w:r>
          </w:p>
        </w:tc>
      </w:tr>
    </w:tbl>
    <w:p w:rsidR="00A77B3E" w:rsidRDefault="00FD358A">
      <w:pPr>
        <w:pStyle w:val="5"/>
      </w:pPr>
      <w:r>
        <w:t xml:space="preserve"> </w:t>
      </w: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Default="008A1CF5" w:rsidP="008A1CF5">
      <w:pPr>
        <w:rPr>
          <w:lang w:val="ru-RU"/>
        </w:rPr>
      </w:pPr>
    </w:p>
    <w:p w:rsidR="008A1CF5" w:rsidRPr="008A1CF5" w:rsidRDefault="008A1CF5" w:rsidP="008A1CF5">
      <w:pPr>
        <w:rPr>
          <w:lang w:val="ru-RU"/>
        </w:rPr>
      </w:pPr>
    </w:p>
    <w:p w:rsidR="00A77B3E" w:rsidRDefault="00FD358A">
      <w:pPr>
        <w:pStyle w:val="5"/>
      </w:pPr>
      <w:r>
        <w:t xml:space="preserve"> </w:t>
      </w:r>
      <w:r w:rsidR="008A1CF5">
        <w:rPr>
          <w:sz w:val="32"/>
          <w:u w:val="single"/>
        </w:rPr>
        <w:t>Ведомость сечений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single" w:sz="2" w:space="0" w:color="auto"/>
        </w:tblBorders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/>
      </w:tblPr>
      <w:tblGrid>
        <w:gridCol w:w="1638"/>
        <w:gridCol w:w="664"/>
        <w:gridCol w:w="1287"/>
        <w:gridCol w:w="1287"/>
        <w:gridCol w:w="1287"/>
      </w:tblGrid>
      <w:tr w:rsidR="001C1DB8">
        <w:trPr>
          <w:cantSplit/>
          <w:tblHeader/>
        </w:trPr>
        <w:tc>
          <w:tcPr>
            <w:tcW w:w="1638" w:type="dxa"/>
            <w:noWrap/>
          </w:tcPr>
          <w:p w:rsidR="001C1DB8" w:rsidRDefault="001C1DB8">
            <w:pPr>
              <w:keepLines/>
            </w:pPr>
          </w:p>
          <w:p w:rsidR="001C1DB8" w:rsidRDefault="00FD358A">
            <w:pPr>
              <w:keepLines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Каталожный№</w:t>
            </w:r>
            <w:proofErr w:type="spellEnd"/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Кол.</w:t>
            </w:r>
          </w:p>
          <w:p w:rsidR="001C1DB8" w:rsidRDefault="00FD358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[Шт.]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Пог.м</w:t>
            </w:r>
            <w:proofErr w:type="spellEnd"/>
          </w:p>
          <w:p w:rsidR="001C1DB8" w:rsidRDefault="00FD358A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[м]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proofErr w:type="spell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Повер</w:t>
            </w:r>
            <w:proofErr w:type="spellEnd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</w:t>
            </w:r>
          </w:p>
          <w:p w:rsidR="001C1DB8" w:rsidRDefault="008A1CF5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м</w:t>
            </w:r>
            <w:proofErr w:type="gramEnd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.кв.</w:t>
            </w:r>
            <w:r w:rsidR="00FD358A"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Объём</w:t>
            </w:r>
          </w:p>
          <w:p w:rsidR="001C1DB8" w:rsidRDefault="008A1CF5">
            <w:pPr>
              <w:keepLines/>
              <w:jc w:val="center"/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[м</w:t>
            </w:r>
            <w:proofErr w:type="gramStart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.к</w:t>
            </w:r>
            <w:proofErr w:type="gramEnd"/>
            <w:r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уб.</w:t>
            </w:r>
            <w:r w:rsidR="00FD358A">
              <w:rPr>
                <w:rFonts w:ascii="GOST type B" w:eastAsia="GOST type B" w:hAnsi="GOST type B" w:cs="GOST type B"/>
                <w:b/>
                <w:color w:val="000000"/>
                <w:sz w:val="22"/>
                <w:lang w:val="ru-RU"/>
              </w:rPr>
              <w:t>]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229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491,060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219,114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4,156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Итого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229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491,060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219,114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4,156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СП</w:t>
            </w:r>
          </w:p>
        </w:tc>
        <w:tc>
          <w:tcPr>
            <w:tcW w:w="664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1C1DB8" w:rsidRDefault="001C1DB8">
            <w:pPr>
              <w:keepLines/>
              <w:jc w:val="center"/>
            </w:pPr>
          </w:p>
        </w:tc>
        <w:tc>
          <w:tcPr>
            <w:tcW w:w="1287" w:type="dxa"/>
            <w:noWrap/>
          </w:tcPr>
          <w:p w:rsidR="001C1DB8" w:rsidRDefault="001C1DB8">
            <w:pPr>
              <w:keepLines/>
              <w:jc w:val="center"/>
            </w:pP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 150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164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301,760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123,164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2,264</w:t>
            </w:r>
          </w:p>
        </w:tc>
      </w:tr>
      <w:tr w:rsidR="001C1DB8">
        <w:tblPrEx>
          <w:tblBorders>
            <w:insideH w:val="single" w:sz="2" w:space="0" w:color="auto"/>
          </w:tblBorders>
        </w:tblPrEx>
        <w:trPr>
          <w:cantSplit/>
        </w:trPr>
        <w:tc>
          <w:tcPr>
            <w:tcW w:w="1638" w:type="dxa"/>
            <w:noWrap/>
          </w:tcPr>
          <w:p w:rsidR="001C1DB8" w:rsidRDefault="00FD358A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50 </w:t>
            </w: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 xml:space="preserve"> 200</w:t>
            </w:r>
          </w:p>
        </w:tc>
        <w:tc>
          <w:tcPr>
            <w:tcW w:w="664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65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189,300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95,950</w:t>
            </w:r>
          </w:p>
        </w:tc>
        <w:tc>
          <w:tcPr>
            <w:tcW w:w="1287" w:type="dxa"/>
            <w:noWrap/>
          </w:tcPr>
          <w:p w:rsidR="001C1DB8" w:rsidRDefault="00FD358A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1,892</w:t>
            </w:r>
          </w:p>
        </w:tc>
      </w:tr>
    </w:tbl>
    <w:p w:rsidR="00A77B3E" w:rsidRDefault="00FD358A">
      <w:pPr>
        <w:pStyle w:val="5"/>
      </w:pPr>
      <w:r>
        <w:t xml:space="preserve"> </w:t>
      </w:r>
    </w:p>
    <w:p w:rsidR="00A77B3E" w:rsidRDefault="005555A1">
      <w:pPr>
        <w:pStyle w:val="5"/>
      </w:pPr>
    </w:p>
    <w:sectPr w:rsidR="00A77B3E" w:rsidSect="001C1DB8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283" w:right="283" w:bottom="283" w:left="964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5A1" w:rsidRDefault="005555A1" w:rsidP="001C1DB8">
      <w:r>
        <w:separator/>
      </w:r>
    </w:p>
  </w:endnote>
  <w:endnote w:type="continuationSeparator" w:id="0">
    <w:p w:rsidR="005555A1" w:rsidRDefault="005555A1" w:rsidP="001C1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DB8" w:rsidRDefault="00FD358A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22450A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22450A">
      <w:rPr>
        <w:b w:val="0"/>
        <w:sz w:val="24"/>
      </w:rPr>
      <w:fldChar w:fldCharType="separate"/>
    </w:r>
    <w:r w:rsidR="00F03D56">
      <w:rPr>
        <w:b w:val="0"/>
        <w:noProof/>
        <w:sz w:val="24"/>
      </w:rPr>
      <w:t>2</w:t>
    </w:r>
    <w:r w:rsidR="0022450A">
      <w:rPr>
        <w:b w:val="0"/>
        <w:sz w:val="24"/>
      </w:rPr>
      <w:fldChar w:fldCharType="end"/>
    </w:r>
    <w:r>
      <w:rPr>
        <w:b w:val="0"/>
        <w:sz w:val="24"/>
      </w:rPr>
      <w:t>/</w:t>
    </w:r>
    <w:r w:rsidR="0022450A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22450A">
      <w:rPr>
        <w:b w:val="0"/>
        <w:sz w:val="24"/>
      </w:rPr>
      <w:fldChar w:fldCharType="separate"/>
    </w:r>
    <w:r w:rsidR="00F03D56">
      <w:rPr>
        <w:b w:val="0"/>
        <w:noProof/>
        <w:sz w:val="24"/>
      </w:rPr>
      <w:t>2</w:t>
    </w:r>
    <w:r w:rsidR="0022450A">
      <w:rPr>
        <w:b w:val="0"/>
        <w:sz w:val="24"/>
      </w:rPr>
      <w:fldChar w:fldCharType="end"/>
    </w:r>
    <w:r>
      <w:rPr>
        <w:b w:val="0"/>
        <w:sz w:val="24"/>
      </w:rPr>
      <w:tab/>
    </w:r>
  </w:p>
  <w:p w:rsidR="001C1DB8" w:rsidRDefault="001C1DB8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DB8" w:rsidRDefault="00FD358A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22450A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22450A">
      <w:rPr>
        <w:b w:val="0"/>
        <w:sz w:val="24"/>
      </w:rPr>
      <w:fldChar w:fldCharType="separate"/>
    </w:r>
    <w:r w:rsidR="00F03D56">
      <w:rPr>
        <w:b w:val="0"/>
        <w:noProof/>
        <w:sz w:val="24"/>
      </w:rPr>
      <w:t>1</w:t>
    </w:r>
    <w:r w:rsidR="0022450A">
      <w:rPr>
        <w:b w:val="0"/>
        <w:sz w:val="24"/>
      </w:rPr>
      <w:fldChar w:fldCharType="end"/>
    </w:r>
    <w:r>
      <w:rPr>
        <w:b w:val="0"/>
        <w:sz w:val="24"/>
      </w:rPr>
      <w:t>/</w:t>
    </w:r>
    <w:r w:rsidR="0022450A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22450A">
      <w:rPr>
        <w:b w:val="0"/>
        <w:sz w:val="24"/>
      </w:rPr>
      <w:fldChar w:fldCharType="separate"/>
    </w:r>
    <w:r w:rsidR="00F03D56">
      <w:rPr>
        <w:b w:val="0"/>
        <w:noProof/>
        <w:sz w:val="24"/>
      </w:rPr>
      <w:t>1</w:t>
    </w:r>
    <w:r w:rsidR="0022450A">
      <w:rPr>
        <w:b w:val="0"/>
        <w:sz w:val="24"/>
      </w:rPr>
      <w:fldChar w:fldCharType="end"/>
    </w:r>
    <w:r>
      <w:rPr>
        <w:b w:val="0"/>
        <w:sz w:val="24"/>
      </w:rPr>
      <w:tab/>
    </w:r>
  </w:p>
  <w:p w:rsidR="001C1DB8" w:rsidRDefault="001C1DB8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5A1" w:rsidRDefault="005555A1" w:rsidP="001C1DB8">
      <w:r>
        <w:separator/>
      </w:r>
    </w:p>
  </w:footnote>
  <w:footnote w:type="continuationSeparator" w:id="0">
    <w:p w:rsidR="005555A1" w:rsidRDefault="005555A1" w:rsidP="001C1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F5" w:rsidRDefault="008A1CF5" w:rsidP="008A1CF5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Проект: Народный 2</w:t>
    </w:r>
    <w:r>
      <w:rPr>
        <w:sz w:val="24"/>
      </w:rPr>
      <w:tab/>
    </w:r>
    <w:r>
      <w:rPr>
        <w:sz w:val="24"/>
      </w:rPr>
      <w:tab/>
      <w:t>10.01.2023</w:t>
    </w:r>
  </w:p>
  <w:p w:rsidR="001C1DB8" w:rsidRDefault="008A1CF5" w:rsidP="008A1CF5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Обьект: Терраса</w:t>
    </w:r>
    <w:r w:rsidR="00FD358A">
      <w:rPr>
        <w:sz w:val="24"/>
      </w:rPr>
      <w:tab/>
    </w:r>
    <w:r w:rsidR="00FD358A">
      <w:rPr>
        <w:sz w:val="24"/>
      </w:rPr>
      <w:tab/>
    </w:r>
    <w:r w:rsidR="0022450A">
      <w:rPr>
        <w:sz w:val="24"/>
      </w:rPr>
      <w:fldChar w:fldCharType="begin"/>
    </w:r>
    <w:r w:rsidR="00FD358A">
      <w:rPr>
        <w:sz w:val="24"/>
      </w:rPr>
      <w:instrText>PAGE</w:instrText>
    </w:r>
    <w:r w:rsidR="0022450A">
      <w:rPr>
        <w:sz w:val="24"/>
      </w:rPr>
      <w:fldChar w:fldCharType="separate"/>
    </w:r>
    <w:r w:rsidR="00F03D56">
      <w:rPr>
        <w:noProof/>
        <w:sz w:val="24"/>
      </w:rPr>
      <w:t>2</w:t>
    </w:r>
    <w:r w:rsidR="0022450A">
      <w:rPr>
        <w:sz w:val="24"/>
      </w:rPr>
      <w:fldChar w:fldCharType="end"/>
    </w:r>
    <w:r w:rsidR="00FD358A">
      <w:rPr>
        <w:sz w:val="24"/>
      </w:rPr>
      <w:t>/</w:t>
    </w:r>
    <w:r w:rsidR="0022450A">
      <w:rPr>
        <w:sz w:val="24"/>
      </w:rPr>
      <w:fldChar w:fldCharType="begin"/>
    </w:r>
    <w:r w:rsidR="00FD358A">
      <w:rPr>
        <w:sz w:val="24"/>
      </w:rPr>
      <w:instrText>NUMPAGES</w:instrText>
    </w:r>
    <w:r w:rsidR="0022450A">
      <w:rPr>
        <w:sz w:val="24"/>
      </w:rPr>
      <w:fldChar w:fldCharType="separate"/>
    </w:r>
    <w:r w:rsidR="00F03D56">
      <w:rPr>
        <w:noProof/>
        <w:sz w:val="24"/>
      </w:rPr>
      <w:t>2</w:t>
    </w:r>
    <w:r w:rsidR="0022450A">
      <w:rPr>
        <w:sz w:val="24"/>
      </w:rPr>
      <w:fldChar w:fldCharType="end"/>
    </w:r>
  </w:p>
  <w:p w:rsidR="001C1DB8" w:rsidRDefault="001C1DB8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DB8" w:rsidRDefault="00FD358A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8A1CF5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  <w:t>10.01.2023</w:t>
    </w:r>
  </w:p>
  <w:p w:rsidR="001C1DB8" w:rsidRDefault="00FD358A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Обьект:</w:t>
    </w:r>
    <w:r w:rsidR="008A1CF5">
      <w:rPr>
        <w:sz w:val="24"/>
      </w:rPr>
      <w:t xml:space="preserve"> Терраса</w:t>
    </w:r>
    <w:r>
      <w:rPr>
        <w:sz w:val="24"/>
      </w:rPr>
      <w:tab/>
    </w:r>
    <w:r>
      <w:rPr>
        <w:sz w:val="24"/>
      </w:rPr>
      <w:tab/>
    </w:r>
    <w:r w:rsidR="0022450A">
      <w:rPr>
        <w:sz w:val="24"/>
      </w:rPr>
      <w:fldChar w:fldCharType="begin"/>
    </w:r>
    <w:r>
      <w:rPr>
        <w:sz w:val="24"/>
      </w:rPr>
      <w:instrText>PAGE</w:instrText>
    </w:r>
    <w:r w:rsidR="0022450A">
      <w:rPr>
        <w:sz w:val="24"/>
      </w:rPr>
      <w:fldChar w:fldCharType="separate"/>
    </w:r>
    <w:r w:rsidR="00F03D56">
      <w:rPr>
        <w:noProof/>
        <w:sz w:val="24"/>
      </w:rPr>
      <w:t>1</w:t>
    </w:r>
    <w:r w:rsidR="0022450A">
      <w:rPr>
        <w:sz w:val="24"/>
      </w:rPr>
      <w:fldChar w:fldCharType="end"/>
    </w:r>
    <w:r>
      <w:rPr>
        <w:sz w:val="24"/>
      </w:rPr>
      <w:t>/</w:t>
    </w:r>
    <w:r w:rsidR="0022450A">
      <w:rPr>
        <w:sz w:val="24"/>
      </w:rPr>
      <w:fldChar w:fldCharType="begin"/>
    </w:r>
    <w:r>
      <w:rPr>
        <w:sz w:val="24"/>
      </w:rPr>
      <w:instrText>NUMPAGES</w:instrText>
    </w:r>
    <w:r w:rsidR="0022450A">
      <w:rPr>
        <w:sz w:val="24"/>
      </w:rPr>
      <w:fldChar w:fldCharType="separate"/>
    </w:r>
    <w:r w:rsidR="00F03D56">
      <w:rPr>
        <w:noProof/>
        <w:sz w:val="24"/>
      </w:rPr>
      <w:t>1</w:t>
    </w:r>
    <w:r w:rsidR="0022450A">
      <w:rPr>
        <w:sz w:val="24"/>
      </w:rPr>
      <w:fldChar w:fldCharType="end"/>
    </w:r>
  </w:p>
  <w:p w:rsidR="001C1DB8" w:rsidRDefault="001C1DB8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1DB8"/>
    <w:rsid w:val="001C1DB8"/>
    <w:rsid w:val="0022450A"/>
    <w:rsid w:val="005555A1"/>
    <w:rsid w:val="008A1CF5"/>
    <w:rsid w:val="00D85698"/>
    <w:rsid w:val="00F03D56"/>
    <w:rsid w:val="00FD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1DB8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EF7B96"/>
    <w:pPr>
      <w:widowControl w:val="0"/>
      <w:outlineLvl w:val="0"/>
    </w:pPr>
    <w:rPr>
      <w:rFonts w:ascii="GOST type B" w:eastAsia="GOST type B" w:hAnsi="GOST type B" w:cs="GOST type B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GOST type B" w:eastAsia="GOST type B" w:hAnsi="GOST type B" w:cs="GOST type B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GOST type B" w:eastAsia="GOST type B" w:hAnsi="GOST type B" w:cs="GOST type B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1C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1CF5"/>
    <w:rPr>
      <w:sz w:val="24"/>
      <w:szCs w:val="24"/>
      <w:lang w:val="en-US" w:eastAsia="en-US"/>
    </w:rPr>
  </w:style>
  <w:style w:type="paragraph" w:styleId="a5">
    <w:name w:val="footer"/>
    <w:basedOn w:val="a"/>
    <w:link w:val="a6"/>
    <w:rsid w:val="008A1C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A1CF5"/>
    <w:rPr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rsid w:val="008A1CF5"/>
    <w:rPr>
      <w:rFonts w:ascii="GOST type B" w:eastAsia="GOST type B" w:hAnsi="GOST type B" w:cs="GOST type B"/>
      <w:b/>
      <w:bCs/>
      <w:color w:val="000000"/>
      <w:kern w:val="32"/>
      <w:sz w:val="16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Шахмин</dc:creator>
  <cp:lastModifiedBy>DevilDead</cp:lastModifiedBy>
  <cp:revision>2</cp:revision>
  <cp:lastPrinted>2023-01-10T13:54:00Z</cp:lastPrinted>
  <dcterms:created xsi:type="dcterms:W3CDTF">2023-01-10T14:10:00Z</dcterms:created>
  <dcterms:modified xsi:type="dcterms:W3CDTF">2023-01-10T14:10:00Z</dcterms:modified>
</cp:coreProperties>
</file>