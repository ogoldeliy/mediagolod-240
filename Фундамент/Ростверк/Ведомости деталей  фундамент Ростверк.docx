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547178">
      <w:pPr>
        <w:spacing w:after="851"/>
      </w:pPr>
    </w:p>
    <w:p w:rsidR="00A77B3E" w:rsidRDefault="00DA6767">
      <w:pPr>
        <w:pStyle w:val="4"/>
      </w:pPr>
      <w:r>
        <w:t xml:space="preserve">Ведомость деталей </w:t>
      </w:r>
    </w:p>
    <w:tbl>
      <w:tblPr>
        <w:tblStyle w:val="-5"/>
        <w:tblW w:w="0" w:type="auto"/>
        <w:tblLayout w:type="fixed"/>
        <w:tblLook w:val="04A0"/>
      </w:tblPr>
      <w:tblGrid>
        <w:gridCol w:w="777"/>
        <w:gridCol w:w="777"/>
        <w:gridCol w:w="4689"/>
        <w:gridCol w:w="664"/>
        <w:gridCol w:w="720"/>
        <w:gridCol w:w="720"/>
        <w:gridCol w:w="1174"/>
      </w:tblGrid>
      <w:tr w:rsidR="009E65A4" w:rsidTr="00797E84">
        <w:trPr>
          <w:cnfStyle w:val="1000000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№стр.</w:t>
            </w:r>
          </w:p>
          <w:p w:rsidR="009E65A4" w:rsidRDefault="009E65A4">
            <w:pPr>
              <w:keepLines/>
              <w:jc w:val="center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Пор. №</w:t>
            </w:r>
          </w:p>
          <w:p w:rsidR="009E65A4" w:rsidRDefault="009E65A4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Наименование</w:t>
            </w:r>
          </w:p>
          <w:p w:rsidR="009E65A4" w:rsidRDefault="009E65A4">
            <w:pPr>
              <w:keepLines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Кол.</w:t>
            </w:r>
          </w:p>
          <w:p w:rsidR="009E65A4" w:rsidRDefault="009E65A4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Ш</w:t>
            </w:r>
          </w:p>
          <w:p w:rsidR="009E65A4" w:rsidRDefault="00DA6767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В</w:t>
            </w:r>
          </w:p>
          <w:p w:rsidR="009E65A4" w:rsidRDefault="00DA6767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Д</w:t>
            </w:r>
          </w:p>
          <w:p w:rsidR="009E65A4" w:rsidRDefault="00DA6767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[мм]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1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1002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880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2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1001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4200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3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1003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57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5200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4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1010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1900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5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1012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28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2400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777" w:type="dxa"/>
            <w:noWrap/>
          </w:tcPr>
          <w:p w:rsidR="009E65A4" w:rsidRDefault="009E65A4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9E65A4" w:rsidRDefault="009E65A4">
            <w:pPr>
              <w:keepLines/>
              <w:jc w:val="center"/>
              <w:cnfStyle w:val="000000010000"/>
            </w:pPr>
          </w:p>
        </w:tc>
        <w:tc>
          <w:tcPr>
            <w:tcW w:w="4689" w:type="dxa"/>
            <w:noWrap/>
          </w:tcPr>
          <w:p w:rsidR="009E65A4" w:rsidRDefault="009E65A4">
            <w:pPr>
              <w:keepLines/>
              <w:cnfStyle w:val="000000010000"/>
            </w:pPr>
          </w:p>
        </w:tc>
        <w:tc>
          <w:tcPr>
            <w:tcW w:w="664" w:type="dxa"/>
            <w:noWrap/>
          </w:tcPr>
          <w:p w:rsidR="009E65A4" w:rsidRDefault="009E65A4">
            <w:pPr>
              <w:keepLines/>
              <w:jc w:val="center"/>
              <w:cnfStyle w:val="000000010000"/>
            </w:pPr>
          </w:p>
        </w:tc>
        <w:tc>
          <w:tcPr>
            <w:tcW w:w="720" w:type="dxa"/>
            <w:noWrap/>
          </w:tcPr>
          <w:p w:rsidR="009E65A4" w:rsidRDefault="009E65A4">
            <w:pPr>
              <w:keepLines/>
              <w:jc w:val="center"/>
              <w:cnfStyle w:val="000000010000"/>
            </w:pPr>
          </w:p>
        </w:tc>
        <w:tc>
          <w:tcPr>
            <w:tcW w:w="720" w:type="dxa"/>
            <w:noWrap/>
          </w:tcPr>
          <w:p w:rsidR="009E65A4" w:rsidRDefault="009E65A4">
            <w:pPr>
              <w:keepLines/>
              <w:jc w:val="center"/>
              <w:cnfStyle w:val="000000010000"/>
            </w:pPr>
          </w:p>
        </w:tc>
        <w:tc>
          <w:tcPr>
            <w:tcW w:w="1174" w:type="dxa"/>
            <w:noWrap/>
          </w:tcPr>
          <w:p w:rsidR="009E65A4" w:rsidRDefault="009E65A4">
            <w:pPr>
              <w:keepLines/>
              <w:jc w:val="center"/>
              <w:cnfStyle w:val="000000010000"/>
            </w:pP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6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1009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3100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7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1013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4200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8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1008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5300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777" w:type="dxa"/>
            <w:noWrap/>
          </w:tcPr>
          <w:p w:rsidR="009E65A4" w:rsidRDefault="00DA6767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9</w:t>
            </w:r>
          </w:p>
        </w:tc>
        <w:tc>
          <w:tcPr>
            <w:tcW w:w="77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1011</w:t>
            </w:r>
          </w:p>
        </w:tc>
        <w:tc>
          <w:tcPr>
            <w:tcW w:w="4689" w:type="dxa"/>
            <w:noWrap/>
          </w:tcPr>
          <w:p w:rsidR="009E65A4" w:rsidRDefault="00DA6767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5500</w:t>
            </w:r>
          </w:p>
        </w:tc>
      </w:tr>
    </w:tbl>
    <w:p w:rsidR="00A77B3E" w:rsidRDefault="00DA6767">
      <w:pPr>
        <w:pStyle w:val="5"/>
      </w:pPr>
      <w:r>
        <w:t xml:space="preserve"> </w:t>
      </w:r>
    </w:p>
    <w:p w:rsidR="00A77B3E" w:rsidRDefault="00DA6767">
      <w:pPr>
        <w:pStyle w:val="5"/>
      </w:pPr>
      <w:r>
        <w:t xml:space="preserve"> </w:t>
      </w: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lang w:val="ru-RU"/>
        </w:rPr>
      </w:pPr>
    </w:p>
    <w:p w:rsidR="00797E84" w:rsidRDefault="00797E84" w:rsidP="00797E84">
      <w:pPr>
        <w:rPr>
          <w:rFonts w:ascii="GOST type B" w:eastAsia="GOST type B" w:hAnsi="GOST type B" w:cs="GOST type B"/>
          <w:b/>
          <w:color w:val="000000"/>
          <w:sz w:val="32"/>
          <w:u w:val="single"/>
          <w:lang w:val="ru-RU"/>
        </w:rPr>
      </w:pPr>
      <w:r>
        <w:rPr>
          <w:rFonts w:ascii="GOST type B" w:eastAsia="GOST type B" w:hAnsi="GOST type B" w:cs="GOST type B"/>
          <w:b/>
          <w:color w:val="000000"/>
          <w:sz w:val="32"/>
          <w:u w:val="single"/>
          <w:lang w:val="ru-RU"/>
        </w:rPr>
        <w:t>Ведомость сечений</w:t>
      </w:r>
    </w:p>
    <w:p w:rsidR="00797E84" w:rsidRPr="00797E84" w:rsidRDefault="00797E84" w:rsidP="00797E84">
      <w:pPr>
        <w:rPr>
          <w:lang w:val="ru-RU"/>
        </w:rPr>
      </w:pPr>
    </w:p>
    <w:tbl>
      <w:tblPr>
        <w:tblStyle w:val="-5"/>
        <w:tblW w:w="0" w:type="auto"/>
        <w:tblLayout w:type="fixed"/>
        <w:tblLook w:val="04A0"/>
      </w:tblPr>
      <w:tblGrid>
        <w:gridCol w:w="1638"/>
        <w:gridCol w:w="664"/>
        <w:gridCol w:w="1287"/>
        <w:gridCol w:w="1287"/>
        <w:gridCol w:w="1287"/>
      </w:tblGrid>
      <w:tr w:rsidR="009E65A4" w:rsidTr="00797E84">
        <w:trPr>
          <w:cnfStyle w:val="100000000000"/>
        </w:trPr>
        <w:tc>
          <w:tcPr>
            <w:cnfStyle w:val="001000000000"/>
            <w:tcW w:w="1638" w:type="dxa"/>
            <w:noWrap/>
          </w:tcPr>
          <w:p w:rsidR="009E65A4" w:rsidRDefault="009E65A4">
            <w:pPr>
              <w:keepLines/>
            </w:pPr>
          </w:p>
          <w:p w:rsidR="009E65A4" w:rsidRDefault="00DA6767">
            <w:pPr>
              <w:keepLines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Каталожный№</w:t>
            </w:r>
            <w:proofErr w:type="spellEnd"/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Кол.</w:t>
            </w:r>
          </w:p>
          <w:p w:rsidR="009E65A4" w:rsidRDefault="00DA6767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[Шт.]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Пог.м</w:t>
            </w:r>
            <w:proofErr w:type="spellEnd"/>
          </w:p>
          <w:p w:rsidR="009E65A4" w:rsidRDefault="00DA6767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[м]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Повер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.</w:t>
            </w:r>
          </w:p>
          <w:p w:rsidR="009E65A4" w:rsidRDefault="00DA6767" w:rsidP="00797E84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м</w:t>
            </w:r>
            <w:proofErr w:type="gramEnd"/>
            <w:r w:rsidR="00797E84"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.кв.</w:t>
            </w: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Объём</w:t>
            </w:r>
          </w:p>
          <w:p w:rsidR="009E65A4" w:rsidRDefault="00797E84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</w:t>
            </w: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.к</w:t>
            </w:r>
            <w:proofErr w:type="gram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уб.</w:t>
            </w:r>
            <w:r w:rsidR="00DA6767"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1638" w:type="dxa"/>
            <w:noWrap/>
          </w:tcPr>
          <w:p w:rsidR="009E65A4" w:rsidRDefault="00DA6767">
            <w:pPr>
              <w:keepLines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174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659,000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295,285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5,659</w:t>
            </w: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1638" w:type="dxa"/>
            <w:noWrap/>
          </w:tcPr>
          <w:p w:rsidR="009E65A4" w:rsidRDefault="00DA6767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Итого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174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659,000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295,285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5,659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1638" w:type="dxa"/>
            <w:noWrap/>
          </w:tcPr>
          <w:p w:rsidR="009E65A4" w:rsidRDefault="00DA6767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9E65A4" w:rsidRDefault="009E65A4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9E65A4" w:rsidRDefault="009E65A4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9E65A4" w:rsidRDefault="009E65A4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9E65A4" w:rsidRDefault="009E65A4">
            <w:pPr>
              <w:keepLines/>
              <w:jc w:val="center"/>
              <w:cnfStyle w:val="000000100000"/>
            </w:pPr>
          </w:p>
        </w:tc>
      </w:tr>
      <w:tr w:rsidR="009E65A4" w:rsidTr="00797E84">
        <w:trPr>
          <w:cnfStyle w:val="000000010000"/>
        </w:trPr>
        <w:tc>
          <w:tcPr>
            <w:cnfStyle w:val="001000000000"/>
            <w:tcW w:w="1638" w:type="dxa"/>
            <w:noWrap/>
          </w:tcPr>
          <w:p w:rsidR="009E65A4" w:rsidRDefault="00DA6767">
            <w:pPr>
              <w:keepLines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 150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87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372,600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150,345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2,795</w:t>
            </w:r>
          </w:p>
        </w:tc>
      </w:tr>
      <w:tr w:rsidR="009E65A4" w:rsidTr="00797E84">
        <w:trPr>
          <w:cnfStyle w:val="000000100000"/>
        </w:trPr>
        <w:tc>
          <w:tcPr>
            <w:cnfStyle w:val="001000000000"/>
            <w:tcW w:w="1638" w:type="dxa"/>
            <w:noWrap/>
          </w:tcPr>
          <w:p w:rsidR="009E65A4" w:rsidRDefault="00DA6767">
            <w:pPr>
              <w:keepLines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 200</w:t>
            </w:r>
          </w:p>
        </w:tc>
        <w:tc>
          <w:tcPr>
            <w:tcW w:w="664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87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286,400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144,940</w:t>
            </w:r>
          </w:p>
        </w:tc>
        <w:tc>
          <w:tcPr>
            <w:tcW w:w="1287" w:type="dxa"/>
            <w:noWrap/>
          </w:tcPr>
          <w:p w:rsidR="009E65A4" w:rsidRDefault="00DA6767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2,864</w:t>
            </w:r>
          </w:p>
        </w:tc>
      </w:tr>
    </w:tbl>
    <w:p w:rsidR="00A77B3E" w:rsidRDefault="00DA6767">
      <w:pPr>
        <w:pStyle w:val="5"/>
      </w:pPr>
      <w:r>
        <w:t xml:space="preserve"> </w:t>
      </w:r>
    </w:p>
    <w:p w:rsidR="00A77B3E" w:rsidRDefault="00547178">
      <w:pPr>
        <w:pStyle w:val="5"/>
      </w:pPr>
    </w:p>
    <w:sectPr w:rsidR="00A77B3E" w:rsidSect="009E65A4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283" w:right="283" w:bottom="283" w:left="964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178" w:rsidRDefault="00547178" w:rsidP="009E65A4">
      <w:r>
        <w:separator/>
      </w:r>
    </w:p>
  </w:endnote>
  <w:endnote w:type="continuationSeparator" w:id="0">
    <w:p w:rsidR="00547178" w:rsidRDefault="00547178" w:rsidP="009E6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322557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322557">
      <w:rPr>
        <w:b w:val="0"/>
        <w:sz w:val="24"/>
      </w:rPr>
      <w:fldChar w:fldCharType="separate"/>
    </w:r>
    <w:r w:rsidR="009A6D5B">
      <w:rPr>
        <w:b w:val="0"/>
        <w:noProof/>
        <w:sz w:val="24"/>
      </w:rPr>
      <w:t>2</w:t>
    </w:r>
    <w:r w:rsidR="00322557">
      <w:rPr>
        <w:b w:val="0"/>
        <w:sz w:val="24"/>
      </w:rPr>
      <w:fldChar w:fldCharType="end"/>
    </w:r>
    <w:r>
      <w:rPr>
        <w:b w:val="0"/>
        <w:sz w:val="24"/>
      </w:rPr>
      <w:t>/</w:t>
    </w:r>
    <w:r w:rsidR="00322557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322557">
      <w:rPr>
        <w:b w:val="0"/>
        <w:sz w:val="24"/>
      </w:rPr>
      <w:fldChar w:fldCharType="separate"/>
    </w:r>
    <w:r w:rsidR="009A6D5B">
      <w:rPr>
        <w:b w:val="0"/>
        <w:noProof/>
        <w:sz w:val="24"/>
      </w:rPr>
      <w:t>2</w:t>
    </w:r>
    <w:r w:rsidR="00322557">
      <w:rPr>
        <w:b w:val="0"/>
        <w:sz w:val="24"/>
      </w:rPr>
      <w:fldChar w:fldCharType="end"/>
    </w:r>
    <w:r>
      <w:rPr>
        <w:b w:val="0"/>
        <w:sz w:val="24"/>
      </w:rPr>
      <w:tab/>
    </w:r>
  </w:p>
  <w:p w:rsidR="009E65A4" w:rsidRDefault="009E65A4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322557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322557">
      <w:rPr>
        <w:b w:val="0"/>
        <w:sz w:val="24"/>
      </w:rPr>
      <w:fldChar w:fldCharType="separate"/>
    </w:r>
    <w:r w:rsidR="009A6D5B">
      <w:rPr>
        <w:b w:val="0"/>
        <w:noProof/>
        <w:sz w:val="24"/>
      </w:rPr>
      <w:t>1</w:t>
    </w:r>
    <w:r w:rsidR="00322557">
      <w:rPr>
        <w:b w:val="0"/>
        <w:sz w:val="24"/>
      </w:rPr>
      <w:fldChar w:fldCharType="end"/>
    </w:r>
    <w:r>
      <w:rPr>
        <w:b w:val="0"/>
        <w:sz w:val="24"/>
      </w:rPr>
      <w:t>/</w:t>
    </w:r>
    <w:r w:rsidR="00322557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322557">
      <w:rPr>
        <w:b w:val="0"/>
        <w:sz w:val="24"/>
      </w:rPr>
      <w:fldChar w:fldCharType="separate"/>
    </w:r>
    <w:r w:rsidR="009A6D5B">
      <w:rPr>
        <w:b w:val="0"/>
        <w:noProof/>
        <w:sz w:val="24"/>
      </w:rPr>
      <w:t>2</w:t>
    </w:r>
    <w:r w:rsidR="00322557">
      <w:rPr>
        <w:b w:val="0"/>
        <w:sz w:val="24"/>
      </w:rPr>
      <w:fldChar w:fldCharType="end"/>
    </w:r>
    <w:r>
      <w:rPr>
        <w:b w:val="0"/>
        <w:sz w:val="24"/>
      </w:rPr>
      <w:tab/>
    </w:r>
  </w:p>
  <w:p w:rsidR="009E65A4" w:rsidRDefault="009E65A4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178" w:rsidRDefault="00547178" w:rsidP="009E65A4">
      <w:r>
        <w:separator/>
      </w:r>
    </w:p>
  </w:footnote>
  <w:footnote w:type="continuationSeparator" w:id="0">
    <w:p w:rsidR="00547178" w:rsidRDefault="00547178" w:rsidP="009E6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797E84">
      <w:rPr>
        <w:sz w:val="24"/>
      </w:rPr>
      <w:t xml:space="preserve">Народный </w:t>
    </w:r>
    <w:r w:rsidR="00BC5FCB">
      <w:rPr>
        <w:sz w:val="24"/>
      </w:rPr>
      <w:t>2</w:t>
    </w:r>
    <w:r>
      <w:rPr>
        <w:sz w:val="24"/>
      </w:rPr>
      <w:tab/>
    </w:r>
    <w:r>
      <w:rPr>
        <w:sz w:val="24"/>
      </w:rPr>
      <w:tab/>
      <w:t>09.01.2023</w:t>
    </w:r>
  </w:p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Обьект: Народный </w:t>
    </w:r>
    <w:r w:rsidR="00BC5FCB">
      <w:rPr>
        <w:sz w:val="24"/>
      </w:rPr>
      <w:t>2</w:t>
    </w:r>
    <w:r>
      <w:rPr>
        <w:sz w:val="24"/>
      </w:rPr>
      <w:tab/>
    </w:r>
    <w:r>
      <w:rPr>
        <w:sz w:val="24"/>
      </w:rPr>
      <w:tab/>
    </w:r>
    <w:r w:rsidR="00322557">
      <w:rPr>
        <w:sz w:val="24"/>
      </w:rPr>
      <w:fldChar w:fldCharType="begin"/>
    </w:r>
    <w:r>
      <w:rPr>
        <w:sz w:val="24"/>
      </w:rPr>
      <w:instrText>PAGE</w:instrText>
    </w:r>
    <w:r w:rsidR="00322557">
      <w:rPr>
        <w:sz w:val="24"/>
      </w:rPr>
      <w:fldChar w:fldCharType="separate"/>
    </w:r>
    <w:r w:rsidR="009A6D5B">
      <w:rPr>
        <w:noProof/>
        <w:sz w:val="24"/>
      </w:rPr>
      <w:t>2</w:t>
    </w:r>
    <w:r w:rsidR="00322557">
      <w:rPr>
        <w:sz w:val="24"/>
      </w:rPr>
      <w:fldChar w:fldCharType="end"/>
    </w:r>
    <w:r>
      <w:rPr>
        <w:sz w:val="24"/>
      </w:rPr>
      <w:t>/</w:t>
    </w:r>
    <w:r w:rsidR="00322557">
      <w:rPr>
        <w:sz w:val="24"/>
      </w:rPr>
      <w:fldChar w:fldCharType="begin"/>
    </w:r>
    <w:r>
      <w:rPr>
        <w:sz w:val="24"/>
      </w:rPr>
      <w:instrText>NUMPAGES</w:instrText>
    </w:r>
    <w:r w:rsidR="00322557">
      <w:rPr>
        <w:sz w:val="24"/>
      </w:rPr>
      <w:fldChar w:fldCharType="separate"/>
    </w:r>
    <w:r w:rsidR="009A6D5B">
      <w:rPr>
        <w:noProof/>
        <w:sz w:val="24"/>
      </w:rPr>
      <w:t>2</w:t>
    </w:r>
    <w:r w:rsidR="00322557">
      <w:rPr>
        <w:sz w:val="24"/>
      </w:rPr>
      <w:fldChar w:fldCharType="end"/>
    </w:r>
  </w:p>
  <w:p w:rsidR="009E65A4" w:rsidRDefault="009E65A4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Проект:</w:t>
    </w:r>
    <w:r w:rsidR="00797E84" w:rsidRPr="00797E84">
      <w:rPr>
        <w:sz w:val="24"/>
      </w:rPr>
      <w:t xml:space="preserve"> </w:t>
    </w:r>
    <w:r w:rsidR="00797E84">
      <w:rPr>
        <w:sz w:val="24"/>
      </w:rPr>
      <w:t xml:space="preserve">Народный </w:t>
    </w:r>
    <w:r w:rsidR="00BC5FCB">
      <w:rPr>
        <w:sz w:val="24"/>
      </w:rPr>
      <w:t>2</w:t>
    </w:r>
    <w:r>
      <w:rPr>
        <w:sz w:val="24"/>
      </w:rPr>
      <w:tab/>
    </w:r>
    <w:r>
      <w:rPr>
        <w:sz w:val="24"/>
      </w:rPr>
      <w:tab/>
      <w:t>09.01.2023</w:t>
    </w:r>
  </w:p>
  <w:p w:rsidR="009E65A4" w:rsidRDefault="00DA6767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Обьект:</w:t>
    </w:r>
    <w:r w:rsidR="00797E84">
      <w:rPr>
        <w:sz w:val="24"/>
      </w:rPr>
      <w:t xml:space="preserve"> Народный </w:t>
    </w:r>
    <w:r w:rsidR="00BC5FCB">
      <w:rPr>
        <w:sz w:val="24"/>
      </w:rPr>
      <w:t>2</w:t>
    </w:r>
    <w:r>
      <w:rPr>
        <w:sz w:val="24"/>
      </w:rPr>
      <w:tab/>
    </w:r>
    <w:r>
      <w:rPr>
        <w:sz w:val="24"/>
      </w:rPr>
      <w:tab/>
    </w:r>
    <w:r w:rsidR="00322557">
      <w:rPr>
        <w:sz w:val="24"/>
      </w:rPr>
      <w:fldChar w:fldCharType="begin"/>
    </w:r>
    <w:r>
      <w:rPr>
        <w:sz w:val="24"/>
      </w:rPr>
      <w:instrText>PAGE</w:instrText>
    </w:r>
    <w:r w:rsidR="00322557">
      <w:rPr>
        <w:sz w:val="24"/>
      </w:rPr>
      <w:fldChar w:fldCharType="separate"/>
    </w:r>
    <w:r w:rsidR="009A6D5B">
      <w:rPr>
        <w:noProof/>
        <w:sz w:val="24"/>
      </w:rPr>
      <w:t>1</w:t>
    </w:r>
    <w:r w:rsidR="00322557">
      <w:rPr>
        <w:sz w:val="24"/>
      </w:rPr>
      <w:fldChar w:fldCharType="end"/>
    </w:r>
    <w:r>
      <w:rPr>
        <w:sz w:val="24"/>
      </w:rPr>
      <w:t>/</w:t>
    </w:r>
    <w:r w:rsidR="00322557">
      <w:rPr>
        <w:sz w:val="24"/>
      </w:rPr>
      <w:fldChar w:fldCharType="begin"/>
    </w:r>
    <w:r>
      <w:rPr>
        <w:sz w:val="24"/>
      </w:rPr>
      <w:instrText>NUMPAGES</w:instrText>
    </w:r>
    <w:r w:rsidR="00322557">
      <w:rPr>
        <w:sz w:val="24"/>
      </w:rPr>
      <w:fldChar w:fldCharType="separate"/>
    </w:r>
    <w:r w:rsidR="009A6D5B">
      <w:rPr>
        <w:noProof/>
        <w:sz w:val="24"/>
      </w:rPr>
      <w:t>2</w:t>
    </w:r>
    <w:r w:rsidR="00322557">
      <w:rPr>
        <w:sz w:val="24"/>
      </w:rPr>
      <w:fldChar w:fldCharType="end"/>
    </w:r>
  </w:p>
  <w:p w:rsidR="009E65A4" w:rsidRDefault="009E65A4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5A4"/>
    <w:rsid w:val="00190F80"/>
    <w:rsid w:val="00322557"/>
    <w:rsid w:val="00547178"/>
    <w:rsid w:val="00797E84"/>
    <w:rsid w:val="009A6D5B"/>
    <w:rsid w:val="009E65A4"/>
    <w:rsid w:val="00BC5FCB"/>
    <w:rsid w:val="00DA6767"/>
    <w:rsid w:val="00E0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5A4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GOST type B" w:eastAsia="GOST type B" w:hAnsi="GOST type B" w:cs="GOST type B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GOST type B" w:eastAsia="GOST type B" w:hAnsi="GOST type B" w:cs="GOST type B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GOST type B" w:eastAsia="GOST type B" w:hAnsi="GOST type B" w:cs="GOST type B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797E8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a4"/>
    <w:rsid w:val="00797E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97E84"/>
    <w:rPr>
      <w:sz w:val="24"/>
      <w:szCs w:val="24"/>
      <w:lang w:val="en-US" w:eastAsia="en-US"/>
    </w:rPr>
  </w:style>
  <w:style w:type="paragraph" w:styleId="a5">
    <w:name w:val="footer"/>
    <w:basedOn w:val="a"/>
    <w:link w:val="a6"/>
    <w:rsid w:val="00797E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97E8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Шахмин</dc:creator>
  <cp:lastModifiedBy>DevilDead</cp:lastModifiedBy>
  <cp:revision>6</cp:revision>
  <cp:lastPrinted>2023-01-09T17:16:00Z</cp:lastPrinted>
  <dcterms:created xsi:type="dcterms:W3CDTF">2023-01-09T17:11:00Z</dcterms:created>
  <dcterms:modified xsi:type="dcterms:W3CDTF">2023-01-09T17:16:00Z</dcterms:modified>
</cp:coreProperties>
</file>