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B3E" w:rsidRPr="007B7859" w:rsidRDefault="00E80C80">
      <w:pPr>
        <w:spacing w:after="851"/>
        <w:rPr>
          <w:lang w:val="ru-RU"/>
        </w:rPr>
      </w:pPr>
    </w:p>
    <w:p w:rsidR="00A77B3E" w:rsidRDefault="00E80C80">
      <w:pPr>
        <w:pStyle w:val="4"/>
      </w:pPr>
      <w:r>
        <w:t xml:space="preserve">Ведомость деталей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il"/>
          <w:insideV w:val="single" w:sz="2" w:space="0" w:color="auto"/>
        </w:tblBorders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/>
      </w:tblPr>
      <w:tblGrid>
        <w:gridCol w:w="777"/>
        <w:gridCol w:w="777"/>
        <w:gridCol w:w="4689"/>
        <w:gridCol w:w="664"/>
        <w:gridCol w:w="720"/>
        <w:gridCol w:w="720"/>
        <w:gridCol w:w="1174"/>
      </w:tblGrid>
      <w:tr w:rsidR="002824BF" w:rsidTr="007B7859">
        <w:trPr>
          <w:cantSplit/>
          <w:trHeight w:val="456"/>
          <w:tblHeader/>
        </w:trPr>
        <w:tc>
          <w:tcPr>
            <w:tcW w:w="777" w:type="dxa"/>
            <w:noWrap/>
          </w:tcPr>
          <w:p w:rsidR="002824BF" w:rsidRDefault="00E80C80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b/>
                <w:color w:val="000000"/>
                <w:sz w:val="22"/>
                <w:lang w:val="ru-RU"/>
              </w:rPr>
              <w:t>№стр.</w:t>
            </w:r>
          </w:p>
          <w:p w:rsidR="002824BF" w:rsidRDefault="002824BF">
            <w:pPr>
              <w:keepLines/>
              <w:jc w:val="center"/>
              <w:rPr>
                <w:rFonts w:ascii="GOST type B" w:eastAsia="GOST type B" w:hAnsi="GOST type B" w:cs="GOST type B"/>
                <w:b/>
                <w:color w:val="000000"/>
                <w:sz w:val="22"/>
                <w:lang w:val="ru-RU"/>
              </w:rPr>
            </w:pPr>
          </w:p>
        </w:tc>
        <w:tc>
          <w:tcPr>
            <w:tcW w:w="777" w:type="dxa"/>
            <w:noWrap/>
          </w:tcPr>
          <w:p w:rsidR="002824BF" w:rsidRDefault="00E80C80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b/>
                <w:color w:val="000000"/>
                <w:sz w:val="22"/>
                <w:lang w:val="ru-RU"/>
              </w:rPr>
              <w:t>Пор. №</w:t>
            </w:r>
          </w:p>
          <w:p w:rsidR="002824BF" w:rsidRDefault="002824BF">
            <w:pPr>
              <w:keepLines/>
              <w:jc w:val="center"/>
              <w:rPr>
                <w:rFonts w:ascii="GOST type B" w:eastAsia="GOST type B" w:hAnsi="GOST type B" w:cs="GOST type B"/>
                <w:b/>
                <w:color w:val="000000"/>
                <w:sz w:val="22"/>
                <w:lang w:val="ru-RU"/>
              </w:rPr>
            </w:pPr>
          </w:p>
        </w:tc>
        <w:tc>
          <w:tcPr>
            <w:tcW w:w="4689" w:type="dxa"/>
            <w:noWrap/>
          </w:tcPr>
          <w:p w:rsidR="002824BF" w:rsidRDefault="00E80C80">
            <w:pPr>
              <w:keepLines/>
            </w:pPr>
            <w:r>
              <w:rPr>
                <w:rFonts w:ascii="GOST type B" w:eastAsia="GOST type B" w:hAnsi="GOST type B" w:cs="GOST type B"/>
                <w:b/>
                <w:color w:val="000000"/>
                <w:sz w:val="22"/>
                <w:lang w:val="ru-RU"/>
              </w:rPr>
              <w:t>Наименование</w:t>
            </w:r>
          </w:p>
          <w:p w:rsidR="002824BF" w:rsidRDefault="002824BF">
            <w:pPr>
              <w:keepLines/>
              <w:rPr>
                <w:rFonts w:ascii="GOST type B" w:eastAsia="GOST type B" w:hAnsi="GOST type B" w:cs="GOST type B"/>
                <w:b/>
                <w:color w:val="000000"/>
                <w:sz w:val="22"/>
                <w:lang w:val="ru-RU"/>
              </w:rPr>
            </w:pPr>
          </w:p>
        </w:tc>
        <w:tc>
          <w:tcPr>
            <w:tcW w:w="664" w:type="dxa"/>
            <w:noWrap/>
          </w:tcPr>
          <w:p w:rsidR="002824BF" w:rsidRDefault="00E80C80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b/>
                <w:color w:val="000000"/>
                <w:sz w:val="22"/>
                <w:lang w:val="ru-RU"/>
              </w:rPr>
              <w:t>Кол.</w:t>
            </w:r>
          </w:p>
          <w:p w:rsidR="002824BF" w:rsidRDefault="002824BF">
            <w:pPr>
              <w:keepLines/>
              <w:jc w:val="center"/>
              <w:rPr>
                <w:rFonts w:ascii="GOST type B" w:eastAsia="GOST type B" w:hAnsi="GOST type B" w:cs="GOST type B"/>
                <w:b/>
                <w:color w:val="000000"/>
                <w:sz w:val="22"/>
                <w:lang w:val="ru-RU"/>
              </w:rPr>
            </w:pPr>
          </w:p>
        </w:tc>
        <w:tc>
          <w:tcPr>
            <w:tcW w:w="720" w:type="dxa"/>
            <w:noWrap/>
          </w:tcPr>
          <w:p w:rsidR="002824BF" w:rsidRDefault="00E80C80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b/>
                <w:color w:val="000000"/>
                <w:sz w:val="22"/>
                <w:lang w:val="ru-RU"/>
              </w:rPr>
              <w:t>Ш</w:t>
            </w:r>
          </w:p>
          <w:p w:rsidR="002824BF" w:rsidRDefault="00E80C80">
            <w:pPr>
              <w:keepLines/>
              <w:jc w:val="center"/>
              <w:rPr>
                <w:rFonts w:ascii="GOST type B" w:eastAsia="GOST type B" w:hAnsi="GOST type B" w:cs="GOST type B"/>
                <w:b/>
                <w:color w:val="000000"/>
                <w:sz w:val="22"/>
                <w:lang w:val="ru-RU"/>
              </w:rPr>
            </w:pPr>
            <w:r>
              <w:rPr>
                <w:rFonts w:ascii="GOST type B" w:eastAsia="GOST type B" w:hAnsi="GOST type B" w:cs="GOST type B"/>
                <w:b/>
                <w:color w:val="000000"/>
                <w:sz w:val="22"/>
                <w:lang w:val="ru-RU"/>
              </w:rPr>
              <w:t>[мм]</w:t>
            </w:r>
          </w:p>
        </w:tc>
        <w:tc>
          <w:tcPr>
            <w:tcW w:w="720" w:type="dxa"/>
            <w:noWrap/>
          </w:tcPr>
          <w:p w:rsidR="002824BF" w:rsidRDefault="00E80C80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b/>
                <w:color w:val="000000"/>
                <w:sz w:val="22"/>
                <w:lang w:val="ru-RU"/>
              </w:rPr>
              <w:t>В</w:t>
            </w:r>
          </w:p>
          <w:p w:rsidR="002824BF" w:rsidRDefault="00E80C80">
            <w:pPr>
              <w:keepLines/>
              <w:jc w:val="center"/>
              <w:rPr>
                <w:rFonts w:ascii="GOST type B" w:eastAsia="GOST type B" w:hAnsi="GOST type B" w:cs="GOST type B"/>
                <w:b/>
                <w:color w:val="000000"/>
                <w:sz w:val="22"/>
                <w:lang w:val="ru-RU"/>
              </w:rPr>
            </w:pPr>
            <w:r>
              <w:rPr>
                <w:rFonts w:ascii="GOST type B" w:eastAsia="GOST type B" w:hAnsi="GOST type B" w:cs="GOST type B"/>
                <w:b/>
                <w:color w:val="000000"/>
                <w:sz w:val="22"/>
                <w:lang w:val="ru-RU"/>
              </w:rPr>
              <w:t>[мм]</w:t>
            </w:r>
          </w:p>
        </w:tc>
        <w:tc>
          <w:tcPr>
            <w:tcW w:w="1174" w:type="dxa"/>
            <w:noWrap/>
          </w:tcPr>
          <w:p w:rsidR="002824BF" w:rsidRDefault="00E80C80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b/>
                <w:color w:val="000000"/>
                <w:sz w:val="22"/>
                <w:lang w:val="ru-RU"/>
              </w:rPr>
              <w:t>Д</w:t>
            </w:r>
          </w:p>
          <w:p w:rsidR="002824BF" w:rsidRDefault="00E80C80">
            <w:pPr>
              <w:keepLines/>
              <w:jc w:val="center"/>
              <w:rPr>
                <w:rFonts w:ascii="GOST type B" w:eastAsia="GOST type B" w:hAnsi="GOST type B" w:cs="GOST type B"/>
                <w:b/>
                <w:color w:val="000000"/>
                <w:sz w:val="22"/>
                <w:lang w:val="ru-RU"/>
              </w:rPr>
            </w:pPr>
            <w:r>
              <w:rPr>
                <w:rFonts w:ascii="GOST type B" w:eastAsia="GOST type B" w:hAnsi="GOST type B" w:cs="GOST type B"/>
                <w:b/>
                <w:color w:val="000000"/>
                <w:sz w:val="22"/>
                <w:lang w:val="ru-RU"/>
              </w:rPr>
              <w:t>[мм]</w:t>
            </w:r>
          </w:p>
        </w:tc>
      </w:tr>
      <w:tr w:rsidR="002824BF" w:rsidTr="007B7859">
        <w:tblPrEx>
          <w:tblBorders>
            <w:insideH w:val="single" w:sz="2" w:space="0" w:color="auto"/>
          </w:tblBorders>
        </w:tblPrEx>
        <w:trPr>
          <w:cantSplit/>
          <w:trHeight w:val="257"/>
        </w:trPr>
        <w:tc>
          <w:tcPr>
            <w:tcW w:w="777" w:type="dxa"/>
            <w:noWrap/>
          </w:tcPr>
          <w:p w:rsidR="002824BF" w:rsidRDefault="00E80C80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</w:t>
            </w:r>
          </w:p>
        </w:tc>
        <w:tc>
          <w:tcPr>
            <w:tcW w:w="777" w:type="dxa"/>
            <w:noWrap/>
          </w:tcPr>
          <w:p w:rsidR="002824BF" w:rsidRDefault="00E80C80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344</w:t>
            </w:r>
          </w:p>
        </w:tc>
        <w:tc>
          <w:tcPr>
            <w:tcW w:w="4689" w:type="dxa"/>
            <w:noWrap/>
          </w:tcPr>
          <w:p w:rsidR="002824BF" w:rsidRDefault="00E80C80">
            <w:pPr>
              <w:keepLines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Штихбалка</w:t>
            </w:r>
          </w:p>
        </w:tc>
        <w:tc>
          <w:tcPr>
            <w:tcW w:w="664" w:type="dxa"/>
            <w:noWrap/>
          </w:tcPr>
          <w:p w:rsidR="002824BF" w:rsidRDefault="00E80C80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15</w:t>
            </w:r>
          </w:p>
        </w:tc>
        <w:tc>
          <w:tcPr>
            <w:tcW w:w="720" w:type="dxa"/>
            <w:noWrap/>
          </w:tcPr>
          <w:p w:rsidR="002824BF" w:rsidRDefault="00E80C80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50</w:t>
            </w:r>
          </w:p>
        </w:tc>
        <w:tc>
          <w:tcPr>
            <w:tcW w:w="720" w:type="dxa"/>
            <w:noWrap/>
          </w:tcPr>
          <w:p w:rsidR="002824BF" w:rsidRDefault="00E80C80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150</w:t>
            </w:r>
          </w:p>
        </w:tc>
        <w:tc>
          <w:tcPr>
            <w:tcW w:w="1174" w:type="dxa"/>
            <w:noWrap/>
          </w:tcPr>
          <w:p w:rsidR="002824BF" w:rsidRDefault="00E80C80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880</w:t>
            </w:r>
          </w:p>
        </w:tc>
      </w:tr>
      <w:tr w:rsidR="002824BF" w:rsidTr="007B7859">
        <w:tblPrEx>
          <w:tblBorders>
            <w:insideH w:val="single" w:sz="2" w:space="0" w:color="auto"/>
          </w:tblBorders>
        </w:tblPrEx>
        <w:trPr>
          <w:cantSplit/>
          <w:trHeight w:val="242"/>
        </w:trPr>
        <w:tc>
          <w:tcPr>
            <w:tcW w:w="777" w:type="dxa"/>
            <w:noWrap/>
          </w:tcPr>
          <w:p w:rsidR="002824BF" w:rsidRDefault="00E80C80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2</w:t>
            </w:r>
          </w:p>
        </w:tc>
        <w:tc>
          <w:tcPr>
            <w:tcW w:w="777" w:type="dxa"/>
            <w:noWrap/>
          </w:tcPr>
          <w:p w:rsidR="002824BF" w:rsidRDefault="00E80C80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345</w:t>
            </w:r>
          </w:p>
        </w:tc>
        <w:tc>
          <w:tcPr>
            <w:tcW w:w="4689" w:type="dxa"/>
            <w:noWrap/>
          </w:tcPr>
          <w:p w:rsidR="002824BF" w:rsidRDefault="00E80C80">
            <w:pPr>
              <w:keepLines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Штихбалка</w:t>
            </w:r>
          </w:p>
        </w:tc>
        <w:tc>
          <w:tcPr>
            <w:tcW w:w="664" w:type="dxa"/>
            <w:noWrap/>
          </w:tcPr>
          <w:p w:rsidR="002824BF" w:rsidRDefault="00E80C80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10</w:t>
            </w:r>
          </w:p>
        </w:tc>
        <w:tc>
          <w:tcPr>
            <w:tcW w:w="720" w:type="dxa"/>
            <w:noWrap/>
          </w:tcPr>
          <w:p w:rsidR="002824BF" w:rsidRDefault="00E80C80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50</w:t>
            </w:r>
          </w:p>
        </w:tc>
        <w:tc>
          <w:tcPr>
            <w:tcW w:w="720" w:type="dxa"/>
            <w:noWrap/>
          </w:tcPr>
          <w:p w:rsidR="002824BF" w:rsidRDefault="00E80C80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150</w:t>
            </w:r>
          </w:p>
        </w:tc>
        <w:tc>
          <w:tcPr>
            <w:tcW w:w="1174" w:type="dxa"/>
            <w:noWrap/>
          </w:tcPr>
          <w:p w:rsidR="002824BF" w:rsidRDefault="00E80C80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1550</w:t>
            </w:r>
          </w:p>
        </w:tc>
      </w:tr>
      <w:tr w:rsidR="002824BF" w:rsidTr="007B7859">
        <w:tblPrEx>
          <w:tblBorders>
            <w:insideH w:val="single" w:sz="2" w:space="0" w:color="auto"/>
          </w:tblBorders>
        </w:tblPrEx>
        <w:trPr>
          <w:cantSplit/>
          <w:trHeight w:val="242"/>
        </w:trPr>
        <w:tc>
          <w:tcPr>
            <w:tcW w:w="777" w:type="dxa"/>
            <w:noWrap/>
          </w:tcPr>
          <w:p w:rsidR="002824BF" w:rsidRDefault="00E80C80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3</w:t>
            </w:r>
          </w:p>
        </w:tc>
        <w:tc>
          <w:tcPr>
            <w:tcW w:w="777" w:type="dxa"/>
            <w:noWrap/>
          </w:tcPr>
          <w:p w:rsidR="002824BF" w:rsidRDefault="00E80C80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346</w:t>
            </w:r>
          </w:p>
        </w:tc>
        <w:tc>
          <w:tcPr>
            <w:tcW w:w="4689" w:type="dxa"/>
            <w:noWrap/>
          </w:tcPr>
          <w:p w:rsidR="002824BF" w:rsidRDefault="00E80C80">
            <w:pPr>
              <w:keepLines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Штихбалка</w:t>
            </w:r>
          </w:p>
        </w:tc>
        <w:tc>
          <w:tcPr>
            <w:tcW w:w="664" w:type="dxa"/>
            <w:noWrap/>
          </w:tcPr>
          <w:p w:rsidR="002824BF" w:rsidRDefault="00E80C80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10</w:t>
            </w:r>
          </w:p>
        </w:tc>
        <w:tc>
          <w:tcPr>
            <w:tcW w:w="720" w:type="dxa"/>
            <w:noWrap/>
          </w:tcPr>
          <w:p w:rsidR="002824BF" w:rsidRDefault="00E80C80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50</w:t>
            </w:r>
          </w:p>
        </w:tc>
        <w:tc>
          <w:tcPr>
            <w:tcW w:w="720" w:type="dxa"/>
            <w:noWrap/>
          </w:tcPr>
          <w:p w:rsidR="002824BF" w:rsidRDefault="00E80C80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150</w:t>
            </w:r>
          </w:p>
        </w:tc>
        <w:tc>
          <w:tcPr>
            <w:tcW w:w="1174" w:type="dxa"/>
            <w:noWrap/>
          </w:tcPr>
          <w:p w:rsidR="002824BF" w:rsidRDefault="00E80C80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1900</w:t>
            </w:r>
          </w:p>
        </w:tc>
      </w:tr>
      <w:tr w:rsidR="002824BF" w:rsidTr="007B7859">
        <w:tblPrEx>
          <w:tblBorders>
            <w:insideH w:val="single" w:sz="2" w:space="0" w:color="auto"/>
          </w:tblBorders>
        </w:tblPrEx>
        <w:trPr>
          <w:cantSplit/>
          <w:trHeight w:val="242"/>
        </w:trPr>
        <w:tc>
          <w:tcPr>
            <w:tcW w:w="777" w:type="dxa"/>
            <w:noWrap/>
          </w:tcPr>
          <w:p w:rsidR="002824BF" w:rsidRDefault="00E80C80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4</w:t>
            </w:r>
          </w:p>
        </w:tc>
        <w:tc>
          <w:tcPr>
            <w:tcW w:w="777" w:type="dxa"/>
            <w:noWrap/>
          </w:tcPr>
          <w:p w:rsidR="002824BF" w:rsidRDefault="00E80C80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340</w:t>
            </w:r>
          </w:p>
        </w:tc>
        <w:tc>
          <w:tcPr>
            <w:tcW w:w="4689" w:type="dxa"/>
            <w:noWrap/>
          </w:tcPr>
          <w:p w:rsidR="002824BF" w:rsidRDefault="00E80C80">
            <w:pPr>
              <w:keepLines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Штихбалка</w:t>
            </w:r>
          </w:p>
        </w:tc>
        <w:tc>
          <w:tcPr>
            <w:tcW w:w="664" w:type="dxa"/>
            <w:noWrap/>
          </w:tcPr>
          <w:p w:rsidR="002824BF" w:rsidRDefault="00E80C80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46</w:t>
            </w:r>
          </w:p>
        </w:tc>
        <w:tc>
          <w:tcPr>
            <w:tcW w:w="720" w:type="dxa"/>
            <w:noWrap/>
          </w:tcPr>
          <w:p w:rsidR="002824BF" w:rsidRDefault="00E80C80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50</w:t>
            </w:r>
          </w:p>
        </w:tc>
        <w:tc>
          <w:tcPr>
            <w:tcW w:w="720" w:type="dxa"/>
            <w:noWrap/>
          </w:tcPr>
          <w:p w:rsidR="002824BF" w:rsidRDefault="00E80C80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150</w:t>
            </w:r>
          </w:p>
        </w:tc>
        <w:tc>
          <w:tcPr>
            <w:tcW w:w="1174" w:type="dxa"/>
            <w:noWrap/>
          </w:tcPr>
          <w:p w:rsidR="002824BF" w:rsidRDefault="00E80C80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2500</w:t>
            </w:r>
          </w:p>
        </w:tc>
      </w:tr>
      <w:tr w:rsidR="002824BF" w:rsidTr="007B7859">
        <w:tblPrEx>
          <w:tblBorders>
            <w:insideH w:val="single" w:sz="2" w:space="0" w:color="auto"/>
          </w:tblBorders>
        </w:tblPrEx>
        <w:trPr>
          <w:cantSplit/>
          <w:trHeight w:val="257"/>
        </w:trPr>
        <w:tc>
          <w:tcPr>
            <w:tcW w:w="777" w:type="dxa"/>
            <w:noWrap/>
          </w:tcPr>
          <w:p w:rsidR="002824BF" w:rsidRDefault="00E80C80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5</w:t>
            </w:r>
          </w:p>
        </w:tc>
        <w:tc>
          <w:tcPr>
            <w:tcW w:w="777" w:type="dxa"/>
            <w:noWrap/>
          </w:tcPr>
          <w:p w:rsidR="002824BF" w:rsidRDefault="00E80C80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339</w:t>
            </w:r>
          </w:p>
        </w:tc>
        <w:tc>
          <w:tcPr>
            <w:tcW w:w="4689" w:type="dxa"/>
            <w:noWrap/>
          </w:tcPr>
          <w:p w:rsidR="002824BF" w:rsidRDefault="00E80C80">
            <w:pPr>
              <w:keepLines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Штихбалка</w:t>
            </w:r>
          </w:p>
        </w:tc>
        <w:tc>
          <w:tcPr>
            <w:tcW w:w="664" w:type="dxa"/>
            <w:noWrap/>
          </w:tcPr>
          <w:p w:rsidR="002824BF" w:rsidRDefault="00E80C80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36</w:t>
            </w:r>
          </w:p>
        </w:tc>
        <w:tc>
          <w:tcPr>
            <w:tcW w:w="720" w:type="dxa"/>
            <w:noWrap/>
          </w:tcPr>
          <w:p w:rsidR="002824BF" w:rsidRDefault="00E80C80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50</w:t>
            </w:r>
          </w:p>
        </w:tc>
        <w:tc>
          <w:tcPr>
            <w:tcW w:w="720" w:type="dxa"/>
            <w:noWrap/>
          </w:tcPr>
          <w:p w:rsidR="002824BF" w:rsidRDefault="00E80C80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150</w:t>
            </w:r>
          </w:p>
        </w:tc>
        <w:tc>
          <w:tcPr>
            <w:tcW w:w="1174" w:type="dxa"/>
            <w:noWrap/>
          </w:tcPr>
          <w:p w:rsidR="002824BF" w:rsidRDefault="00E80C80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2550</w:t>
            </w:r>
          </w:p>
        </w:tc>
      </w:tr>
      <w:tr w:rsidR="002824BF" w:rsidTr="007B7859">
        <w:tblPrEx>
          <w:tblBorders>
            <w:insideH w:val="single" w:sz="2" w:space="0" w:color="auto"/>
          </w:tblBorders>
        </w:tblPrEx>
        <w:trPr>
          <w:cantSplit/>
          <w:trHeight w:val="257"/>
        </w:trPr>
        <w:tc>
          <w:tcPr>
            <w:tcW w:w="777" w:type="dxa"/>
            <w:noWrap/>
          </w:tcPr>
          <w:p w:rsidR="002824BF" w:rsidRDefault="002824BF">
            <w:pPr>
              <w:keepLines/>
              <w:jc w:val="center"/>
            </w:pPr>
          </w:p>
        </w:tc>
        <w:tc>
          <w:tcPr>
            <w:tcW w:w="777" w:type="dxa"/>
            <w:noWrap/>
          </w:tcPr>
          <w:p w:rsidR="002824BF" w:rsidRDefault="002824BF">
            <w:pPr>
              <w:keepLines/>
              <w:jc w:val="center"/>
            </w:pPr>
          </w:p>
        </w:tc>
        <w:tc>
          <w:tcPr>
            <w:tcW w:w="4689" w:type="dxa"/>
            <w:noWrap/>
          </w:tcPr>
          <w:p w:rsidR="002824BF" w:rsidRDefault="002824BF">
            <w:pPr>
              <w:keepLines/>
            </w:pPr>
          </w:p>
        </w:tc>
        <w:tc>
          <w:tcPr>
            <w:tcW w:w="664" w:type="dxa"/>
            <w:noWrap/>
          </w:tcPr>
          <w:p w:rsidR="002824BF" w:rsidRDefault="002824BF">
            <w:pPr>
              <w:keepLines/>
              <w:jc w:val="center"/>
            </w:pPr>
          </w:p>
        </w:tc>
        <w:tc>
          <w:tcPr>
            <w:tcW w:w="720" w:type="dxa"/>
            <w:noWrap/>
          </w:tcPr>
          <w:p w:rsidR="002824BF" w:rsidRDefault="002824BF">
            <w:pPr>
              <w:keepLines/>
              <w:jc w:val="center"/>
            </w:pPr>
          </w:p>
        </w:tc>
        <w:tc>
          <w:tcPr>
            <w:tcW w:w="720" w:type="dxa"/>
            <w:noWrap/>
          </w:tcPr>
          <w:p w:rsidR="002824BF" w:rsidRDefault="002824BF">
            <w:pPr>
              <w:keepLines/>
              <w:jc w:val="center"/>
            </w:pPr>
          </w:p>
        </w:tc>
        <w:tc>
          <w:tcPr>
            <w:tcW w:w="1174" w:type="dxa"/>
            <w:noWrap/>
          </w:tcPr>
          <w:p w:rsidR="002824BF" w:rsidRDefault="002824BF">
            <w:pPr>
              <w:keepLines/>
              <w:jc w:val="center"/>
            </w:pPr>
          </w:p>
        </w:tc>
      </w:tr>
      <w:tr w:rsidR="002824BF" w:rsidTr="007B7859">
        <w:tblPrEx>
          <w:tblBorders>
            <w:insideH w:val="single" w:sz="2" w:space="0" w:color="auto"/>
          </w:tblBorders>
        </w:tblPrEx>
        <w:trPr>
          <w:cantSplit/>
          <w:trHeight w:val="242"/>
        </w:trPr>
        <w:tc>
          <w:tcPr>
            <w:tcW w:w="777" w:type="dxa"/>
            <w:noWrap/>
          </w:tcPr>
          <w:p w:rsidR="002824BF" w:rsidRDefault="00E80C80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6</w:t>
            </w:r>
          </w:p>
        </w:tc>
        <w:tc>
          <w:tcPr>
            <w:tcW w:w="777" w:type="dxa"/>
            <w:noWrap/>
          </w:tcPr>
          <w:p w:rsidR="002824BF" w:rsidRDefault="00E80C80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358</w:t>
            </w:r>
          </w:p>
        </w:tc>
        <w:tc>
          <w:tcPr>
            <w:tcW w:w="4689" w:type="dxa"/>
            <w:noWrap/>
          </w:tcPr>
          <w:p w:rsidR="002824BF" w:rsidRDefault="00E80C80">
            <w:pPr>
              <w:keepLines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Штихбалка</w:t>
            </w:r>
          </w:p>
        </w:tc>
        <w:tc>
          <w:tcPr>
            <w:tcW w:w="664" w:type="dxa"/>
            <w:noWrap/>
          </w:tcPr>
          <w:p w:rsidR="002824BF" w:rsidRDefault="00E80C80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2</w:t>
            </w:r>
          </w:p>
        </w:tc>
        <w:tc>
          <w:tcPr>
            <w:tcW w:w="720" w:type="dxa"/>
            <w:noWrap/>
          </w:tcPr>
          <w:p w:rsidR="002824BF" w:rsidRDefault="00E80C80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50</w:t>
            </w:r>
          </w:p>
        </w:tc>
        <w:tc>
          <w:tcPr>
            <w:tcW w:w="720" w:type="dxa"/>
            <w:noWrap/>
          </w:tcPr>
          <w:p w:rsidR="002824BF" w:rsidRDefault="00E80C80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150</w:t>
            </w:r>
          </w:p>
        </w:tc>
        <w:tc>
          <w:tcPr>
            <w:tcW w:w="1174" w:type="dxa"/>
            <w:noWrap/>
          </w:tcPr>
          <w:p w:rsidR="002824BF" w:rsidRDefault="00E80C80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3060</w:t>
            </w:r>
          </w:p>
        </w:tc>
      </w:tr>
      <w:tr w:rsidR="002824BF" w:rsidTr="007B7859">
        <w:tblPrEx>
          <w:tblBorders>
            <w:insideH w:val="single" w:sz="2" w:space="0" w:color="auto"/>
          </w:tblBorders>
        </w:tblPrEx>
        <w:trPr>
          <w:cantSplit/>
          <w:trHeight w:val="257"/>
        </w:trPr>
        <w:tc>
          <w:tcPr>
            <w:tcW w:w="777" w:type="dxa"/>
            <w:noWrap/>
          </w:tcPr>
          <w:p w:rsidR="002824BF" w:rsidRDefault="00E80C80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7</w:t>
            </w:r>
          </w:p>
        </w:tc>
        <w:tc>
          <w:tcPr>
            <w:tcW w:w="777" w:type="dxa"/>
            <w:noWrap/>
          </w:tcPr>
          <w:p w:rsidR="002824BF" w:rsidRDefault="00E80C80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343</w:t>
            </w:r>
          </w:p>
        </w:tc>
        <w:tc>
          <w:tcPr>
            <w:tcW w:w="4689" w:type="dxa"/>
            <w:noWrap/>
          </w:tcPr>
          <w:p w:rsidR="002824BF" w:rsidRDefault="00E80C80">
            <w:pPr>
              <w:keepLines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Штихбалка</w:t>
            </w:r>
          </w:p>
        </w:tc>
        <w:tc>
          <w:tcPr>
            <w:tcW w:w="664" w:type="dxa"/>
            <w:noWrap/>
          </w:tcPr>
          <w:p w:rsidR="002824BF" w:rsidRDefault="00E80C80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4</w:t>
            </w:r>
          </w:p>
        </w:tc>
        <w:tc>
          <w:tcPr>
            <w:tcW w:w="720" w:type="dxa"/>
            <w:noWrap/>
          </w:tcPr>
          <w:p w:rsidR="002824BF" w:rsidRDefault="00E80C80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50</w:t>
            </w:r>
          </w:p>
        </w:tc>
        <w:tc>
          <w:tcPr>
            <w:tcW w:w="720" w:type="dxa"/>
            <w:noWrap/>
          </w:tcPr>
          <w:p w:rsidR="002824BF" w:rsidRDefault="00E80C80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150</w:t>
            </w:r>
          </w:p>
        </w:tc>
        <w:tc>
          <w:tcPr>
            <w:tcW w:w="1174" w:type="dxa"/>
            <w:noWrap/>
          </w:tcPr>
          <w:p w:rsidR="002824BF" w:rsidRDefault="00E80C80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3080</w:t>
            </w:r>
          </w:p>
        </w:tc>
      </w:tr>
      <w:tr w:rsidR="002824BF" w:rsidTr="007B7859">
        <w:tblPrEx>
          <w:tblBorders>
            <w:insideH w:val="single" w:sz="2" w:space="0" w:color="auto"/>
          </w:tblBorders>
        </w:tblPrEx>
        <w:trPr>
          <w:cantSplit/>
          <w:trHeight w:val="242"/>
        </w:trPr>
        <w:tc>
          <w:tcPr>
            <w:tcW w:w="777" w:type="dxa"/>
            <w:noWrap/>
          </w:tcPr>
          <w:p w:rsidR="002824BF" w:rsidRDefault="00E80C80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8</w:t>
            </w:r>
          </w:p>
        </w:tc>
        <w:tc>
          <w:tcPr>
            <w:tcW w:w="777" w:type="dxa"/>
            <w:noWrap/>
          </w:tcPr>
          <w:p w:rsidR="002824BF" w:rsidRDefault="00E80C80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353</w:t>
            </w:r>
          </w:p>
        </w:tc>
        <w:tc>
          <w:tcPr>
            <w:tcW w:w="4689" w:type="dxa"/>
            <w:noWrap/>
          </w:tcPr>
          <w:p w:rsidR="002824BF" w:rsidRDefault="00E80C80">
            <w:pPr>
              <w:keepLines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Штихбалка</w:t>
            </w:r>
          </w:p>
        </w:tc>
        <w:tc>
          <w:tcPr>
            <w:tcW w:w="664" w:type="dxa"/>
            <w:noWrap/>
          </w:tcPr>
          <w:p w:rsidR="002824BF" w:rsidRDefault="00E80C80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2</w:t>
            </w:r>
          </w:p>
        </w:tc>
        <w:tc>
          <w:tcPr>
            <w:tcW w:w="720" w:type="dxa"/>
            <w:noWrap/>
          </w:tcPr>
          <w:p w:rsidR="002824BF" w:rsidRDefault="00E80C80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50</w:t>
            </w:r>
          </w:p>
        </w:tc>
        <w:tc>
          <w:tcPr>
            <w:tcW w:w="720" w:type="dxa"/>
            <w:noWrap/>
          </w:tcPr>
          <w:p w:rsidR="002824BF" w:rsidRDefault="00E80C80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150</w:t>
            </w:r>
          </w:p>
        </w:tc>
        <w:tc>
          <w:tcPr>
            <w:tcW w:w="1174" w:type="dxa"/>
            <w:noWrap/>
          </w:tcPr>
          <w:p w:rsidR="002824BF" w:rsidRDefault="00E80C80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3981</w:t>
            </w:r>
          </w:p>
        </w:tc>
      </w:tr>
      <w:tr w:rsidR="002824BF" w:rsidTr="007B7859">
        <w:tblPrEx>
          <w:tblBorders>
            <w:insideH w:val="single" w:sz="2" w:space="0" w:color="auto"/>
          </w:tblBorders>
        </w:tblPrEx>
        <w:trPr>
          <w:cantSplit/>
          <w:trHeight w:val="242"/>
        </w:trPr>
        <w:tc>
          <w:tcPr>
            <w:tcW w:w="777" w:type="dxa"/>
            <w:noWrap/>
          </w:tcPr>
          <w:p w:rsidR="002824BF" w:rsidRDefault="00E80C80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9</w:t>
            </w:r>
          </w:p>
        </w:tc>
        <w:tc>
          <w:tcPr>
            <w:tcW w:w="777" w:type="dxa"/>
            <w:noWrap/>
          </w:tcPr>
          <w:p w:rsidR="002824BF" w:rsidRDefault="00E80C80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349</w:t>
            </w:r>
          </w:p>
        </w:tc>
        <w:tc>
          <w:tcPr>
            <w:tcW w:w="4689" w:type="dxa"/>
            <w:noWrap/>
          </w:tcPr>
          <w:p w:rsidR="002824BF" w:rsidRDefault="00E80C80">
            <w:pPr>
              <w:keepLines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Штихбалка</w:t>
            </w:r>
          </w:p>
        </w:tc>
        <w:tc>
          <w:tcPr>
            <w:tcW w:w="664" w:type="dxa"/>
            <w:noWrap/>
          </w:tcPr>
          <w:p w:rsidR="002824BF" w:rsidRDefault="00E80C80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2</w:t>
            </w:r>
          </w:p>
        </w:tc>
        <w:tc>
          <w:tcPr>
            <w:tcW w:w="720" w:type="dxa"/>
            <w:noWrap/>
          </w:tcPr>
          <w:p w:rsidR="002824BF" w:rsidRDefault="00E80C80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50</w:t>
            </w:r>
          </w:p>
        </w:tc>
        <w:tc>
          <w:tcPr>
            <w:tcW w:w="720" w:type="dxa"/>
            <w:noWrap/>
          </w:tcPr>
          <w:p w:rsidR="002824BF" w:rsidRDefault="00E80C80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150</w:t>
            </w:r>
          </w:p>
        </w:tc>
        <w:tc>
          <w:tcPr>
            <w:tcW w:w="1174" w:type="dxa"/>
            <w:noWrap/>
          </w:tcPr>
          <w:p w:rsidR="002824BF" w:rsidRDefault="00E80C80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4000</w:t>
            </w:r>
          </w:p>
        </w:tc>
      </w:tr>
      <w:tr w:rsidR="007B7859" w:rsidTr="007B7859">
        <w:tblPrEx>
          <w:tblBorders>
            <w:insideH w:val="single" w:sz="2" w:space="0" w:color="auto"/>
          </w:tblBorders>
        </w:tblPrEx>
        <w:trPr>
          <w:cantSplit/>
          <w:trHeight w:val="257"/>
        </w:trPr>
        <w:tc>
          <w:tcPr>
            <w:tcW w:w="777" w:type="dxa"/>
            <w:noWrap/>
          </w:tcPr>
          <w:p w:rsidR="007B7859" w:rsidRDefault="007B7859" w:rsidP="00E44620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</w:t>
            </w: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0</w:t>
            </w:r>
          </w:p>
        </w:tc>
        <w:tc>
          <w:tcPr>
            <w:tcW w:w="777" w:type="dxa"/>
            <w:noWrap/>
          </w:tcPr>
          <w:p w:rsidR="007B7859" w:rsidRDefault="007B7859" w:rsidP="00E44620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1010</w:t>
            </w:r>
          </w:p>
        </w:tc>
        <w:tc>
          <w:tcPr>
            <w:tcW w:w="4689" w:type="dxa"/>
            <w:noWrap/>
          </w:tcPr>
          <w:p w:rsidR="007B7859" w:rsidRDefault="007B7859" w:rsidP="00E44620">
            <w:pPr>
              <w:keepLines/>
            </w:pPr>
            <w:proofErr w:type="spellStart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Монтажн</w:t>
            </w:r>
            <w:proofErr w:type="spellEnd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 xml:space="preserve">. </w:t>
            </w:r>
            <w:proofErr w:type="spellStart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нижн</w:t>
            </w:r>
            <w:proofErr w:type="spellEnd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 xml:space="preserve">. </w:t>
            </w: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О</w:t>
            </w: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бвязка</w:t>
            </w:r>
          </w:p>
        </w:tc>
        <w:tc>
          <w:tcPr>
            <w:tcW w:w="664" w:type="dxa"/>
            <w:noWrap/>
          </w:tcPr>
          <w:p w:rsidR="007B7859" w:rsidRDefault="007B7859" w:rsidP="00E44620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20</w:t>
            </w:r>
          </w:p>
        </w:tc>
        <w:tc>
          <w:tcPr>
            <w:tcW w:w="720" w:type="dxa"/>
            <w:noWrap/>
          </w:tcPr>
          <w:p w:rsidR="007B7859" w:rsidRDefault="007B7859" w:rsidP="00E44620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50</w:t>
            </w:r>
          </w:p>
        </w:tc>
        <w:tc>
          <w:tcPr>
            <w:tcW w:w="720" w:type="dxa"/>
            <w:noWrap/>
          </w:tcPr>
          <w:p w:rsidR="007B7859" w:rsidRDefault="007B7859" w:rsidP="00E44620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200</w:t>
            </w:r>
          </w:p>
        </w:tc>
        <w:tc>
          <w:tcPr>
            <w:tcW w:w="1174" w:type="dxa"/>
            <w:noWrap/>
          </w:tcPr>
          <w:p w:rsidR="007B7859" w:rsidRDefault="007B7859" w:rsidP="00E44620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1900</w:t>
            </w:r>
          </w:p>
        </w:tc>
      </w:tr>
      <w:tr w:rsidR="007B7859" w:rsidTr="007B7859">
        <w:tblPrEx>
          <w:tblBorders>
            <w:insideH w:val="single" w:sz="2" w:space="0" w:color="auto"/>
          </w:tblBorders>
        </w:tblPrEx>
        <w:trPr>
          <w:cantSplit/>
          <w:trHeight w:val="242"/>
        </w:trPr>
        <w:tc>
          <w:tcPr>
            <w:tcW w:w="777" w:type="dxa"/>
            <w:noWrap/>
          </w:tcPr>
          <w:p w:rsidR="007B7859" w:rsidRDefault="007B7859" w:rsidP="00E44620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11</w:t>
            </w:r>
          </w:p>
        </w:tc>
        <w:tc>
          <w:tcPr>
            <w:tcW w:w="777" w:type="dxa"/>
            <w:noWrap/>
          </w:tcPr>
          <w:p w:rsidR="007B7859" w:rsidRDefault="007B7859" w:rsidP="00E44620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1012</w:t>
            </w:r>
          </w:p>
        </w:tc>
        <w:tc>
          <w:tcPr>
            <w:tcW w:w="4689" w:type="dxa"/>
            <w:noWrap/>
          </w:tcPr>
          <w:p w:rsidR="007B7859" w:rsidRDefault="007B7859" w:rsidP="00E44620">
            <w:pPr>
              <w:keepLines/>
            </w:pPr>
            <w:proofErr w:type="spellStart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Монтажн</w:t>
            </w:r>
            <w:proofErr w:type="spellEnd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 xml:space="preserve">. </w:t>
            </w:r>
            <w:proofErr w:type="spellStart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нижн</w:t>
            </w:r>
            <w:proofErr w:type="spellEnd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 xml:space="preserve">. </w:t>
            </w: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О</w:t>
            </w: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бвязка</w:t>
            </w:r>
          </w:p>
        </w:tc>
        <w:tc>
          <w:tcPr>
            <w:tcW w:w="664" w:type="dxa"/>
            <w:noWrap/>
          </w:tcPr>
          <w:p w:rsidR="007B7859" w:rsidRDefault="007B7859" w:rsidP="00E44620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28</w:t>
            </w:r>
          </w:p>
        </w:tc>
        <w:tc>
          <w:tcPr>
            <w:tcW w:w="720" w:type="dxa"/>
            <w:noWrap/>
          </w:tcPr>
          <w:p w:rsidR="007B7859" w:rsidRDefault="007B7859" w:rsidP="00E44620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50</w:t>
            </w:r>
          </w:p>
        </w:tc>
        <w:tc>
          <w:tcPr>
            <w:tcW w:w="720" w:type="dxa"/>
            <w:noWrap/>
          </w:tcPr>
          <w:p w:rsidR="007B7859" w:rsidRDefault="007B7859" w:rsidP="00E44620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200</w:t>
            </w:r>
          </w:p>
        </w:tc>
        <w:tc>
          <w:tcPr>
            <w:tcW w:w="1174" w:type="dxa"/>
            <w:noWrap/>
          </w:tcPr>
          <w:p w:rsidR="007B7859" w:rsidRDefault="007B7859" w:rsidP="00E44620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2400</w:t>
            </w:r>
          </w:p>
        </w:tc>
      </w:tr>
      <w:tr w:rsidR="007B7859" w:rsidTr="007B7859">
        <w:tblPrEx>
          <w:tblBorders>
            <w:insideH w:val="single" w:sz="2" w:space="0" w:color="auto"/>
          </w:tblBorders>
        </w:tblPrEx>
        <w:trPr>
          <w:cantSplit/>
          <w:trHeight w:val="242"/>
        </w:trPr>
        <w:tc>
          <w:tcPr>
            <w:tcW w:w="777" w:type="dxa"/>
            <w:noWrap/>
          </w:tcPr>
          <w:p w:rsidR="007B7859" w:rsidRDefault="007B7859" w:rsidP="00E44620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12</w:t>
            </w:r>
          </w:p>
        </w:tc>
        <w:tc>
          <w:tcPr>
            <w:tcW w:w="777" w:type="dxa"/>
            <w:noWrap/>
          </w:tcPr>
          <w:p w:rsidR="007B7859" w:rsidRDefault="007B7859" w:rsidP="00E44620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1009</w:t>
            </w:r>
          </w:p>
        </w:tc>
        <w:tc>
          <w:tcPr>
            <w:tcW w:w="4689" w:type="dxa"/>
            <w:noWrap/>
          </w:tcPr>
          <w:p w:rsidR="007B7859" w:rsidRDefault="007B7859" w:rsidP="00E44620">
            <w:pPr>
              <w:keepLines/>
            </w:pPr>
            <w:proofErr w:type="spellStart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Монтажн</w:t>
            </w:r>
            <w:proofErr w:type="spellEnd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 xml:space="preserve">. </w:t>
            </w:r>
            <w:proofErr w:type="spellStart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нижн</w:t>
            </w:r>
            <w:proofErr w:type="spellEnd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 xml:space="preserve">. </w:t>
            </w: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О</w:t>
            </w: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бвязка</w:t>
            </w:r>
          </w:p>
        </w:tc>
        <w:tc>
          <w:tcPr>
            <w:tcW w:w="664" w:type="dxa"/>
            <w:noWrap/>
          </w:tcPr>
          <w:p w:rsidR="007B7859" w:rsidRDefault="007B7859" w:rsidP="00E44620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10</w:t>
            </w:r>
          </w:p>
        </w:tc>
        <w:tc>
          <w:tcPr>
            <w:tcW w:w="720" w:type="dxa"/>
            <w:noWrap/>
          </w:tcPr>
          <w:p w:rsidR="007B7859" w:rsidRDefault="007B7859" w:rsidP="00E44620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50</w:t>
            </w:r>
          </w:p>
        </w:tc>
        <w:tc>
          <w:tcPr>
            <w:tcW w:w="720" w:type="dxa"/>
            <w:noWrap/>
          </w:tcPr>
          <w:p w:rsidR="007B7859" w:rsidRDefault="007B7859" w:rsidP="00E44620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200</w:t>
            </w:r>
          </w:p>
        </w:tc>
        <w:tc>
          <w:tcPr>
            <w:tcW w:w="1174" w:type="dxa"/>
            <w:noWrap/>
          </w:tcPr>
          <w:p w:rsidR="007B7859" w:rsidRDefault="007B7859" w:rsidP="00E44620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3100</w:t>
            </w:r>
          </w:p>
        </w:tc>
      </w:tr>
      <w:tr w:rsidR="007B7859" w:rsidTr="007B7859">
        <w:tblPrEx>
          <w:tblBorders>
            <w:insideH w:val="single" w:sz="2" w:space="0" w:color="auto"/>
          </w:tblBorders>
        </w:tblPrEx>
        <w:trPr>
          <w:cantSplit/>
          <w:trHeight w:val="242"/>
        </w:trPr>
        <w:tc>
          <w:tcPr>
            <w:tcW w:w="777" w:type="dxa"/>
            <w:noWrap/>
          </w:tcPr>
          <w:p w:rsidR="007B7859" w:rsidRDefault="007B7859" w:rsidP="00E44620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13</w:t>
            </w:r>
          </w:p>
        </w:tc>
        <w:tc>
          <w:tcPr>
            <w:tcW w:w="777" w:type="dxa"/>
            <w:noWrap/>
          </w:tcPr>
          <w:p w:rsidR="007B7859" w:rsidRDefault="007B7859" w:rsidP="00E44620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1013</w:t>
            </w:r>
          </w:p>
        </w:tc>
        <w:tc>
          <w:tcPr>
            <w:tcW w:w="4689" w:type="dxa"/>
            <w:noWrap/>
          </w:tcPr>
          <w:p w:rsidR="007B7859" w:rsidRDefault="007B7859" w:rsidP="00E44620">
            <w:pPr>
              <w:keepLines/>
            </w:pPr>
            <w:proofErr w:type="spellStart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Монтажн</w:t>
            </w:r>
            <w:proofErr w:type="spellEnd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 xml:space="preserve">. </w:t>
            </w:r>
            <w:proofErr w:type="spellStart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нижн</w:t>
            </w:r>
            <w:proofErr w:type="spellEnd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 xml:space="preserve">. </w:t>
            </w: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О</w:t>
            </w: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бвязка</w:t>
            </w:r>
          </w:p>
        </w:tc>
        <w:tc>
          <w:tcPr>
            <w:tcW w:w="664" w:type="dxa"/>
            <w:noWrap/>
          </w:tcPr>
          <w:p w:rsidR="007B7859" w:rsidRDefault="007B7859" w:rsidP="00E44620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5</w:t>
            </w:r>
          </w:p>
        </w:tc>
        <w:tc>
          <w:tcPr>
            <w:tcW w:w="720" w:type="dxa"/>
            <w:noWrap/>
          </w:tcPr>
          <w:p w:rsidR="007B7859" w:rsidRDefault="007B7859" w:rsidP="00E44620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50</w:t>
            </w:r>
          </w:p>
        </w:tc>
        <w:tc>
          <w:tcPr>
            <w:tcW w:w="720" w:type="dxa"/>
            <w:noWrap/>
          </w:tcPr>
          <w:p w:rsidR="007B7859" w:rsidRDefault="007B7859" w:rsidP="00E44620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200</w:t>
            </w:r>
          </w:p>
        </w:tc>
        <w:tc>
          <w:tcPr>
            <w:tcW w:w="1174" w:type="dxa"/>
            <w:noWrap/>
          </w:tcPr>
          <w:p w:rsidR="007B7859" w:rsidRDefault="007B7859" w:rsidP="00E44620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4200</w:t>
            </w:r>
          </w:p>
        </w:tc>
      </w:tr>
      <w:tr w:rsidR="007B7859" w:rsidTr="007B7859">
        <w:tblPrEx>
          <w:tblBorders>
            <w:insideH w:val="single" w:sz="2" w:space="0" w:color="auto"/>
          </w:tblBorders>
        </w:tblPrEx>
        <w:trPr>
          <w:cantSplit/>
          <w:trHeight w:val="257"/>
        </w:trPr>
        <w:tc>
          <w:tcPr>
            <w:tcW w:w="777" w:type="dxa"/>
            <w:noWrap/>
          </w:tcPr>
          <w:p w:rsidR="007B7859" w:rsidRDefault="007B7859" w:rsidP="00E44620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14</w:t>
            </w:r>
          </w:p>
        </w:tc>
        <w:tc>
          <w:tcPr>
            <w:tcW w:w="777" w:type="dxa"/>
            <w:noWrap/>
          </w:tcPr>
          <w:p w:rsidR="007B7859" w:rsidRDefault="007B7859" w:rsidP="00E44620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1008</w:t>
            </w:r>
          </w:p>
        </w:tc>
        <w:tc>
          <w:tcPr>
            <w:tcW w:w="4689" w:type="dxa"/>
            <w:noWrap/>
          </w:tcPr>
          <w:p w:rsidR="007B7859" w:rsidRDefault="007B7859" w:rsidP="00E44620">
            <w:pPr>
              <w:keepLines/>
            </w:pPr>
            <w:proofErr w:type="spellStart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Монтажн</w:t>
            </w:r>
            <w:proofErr w:type="spellEnd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 xml:space="preserve">. </w:t>
            </w:r>
            <w:proofErr w:type="spellStart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нижн</w:t>
            </w:r>
            <w:proofErr w:type="spellEnd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 xml:space="preserve">. </w:t>
            </w: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О</w:t>
            </w: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бвязка</w:t>
            </w:r>
          </w:p>
        </w:tc>
        <w:tc>
          <w:tcPr>
            <w:tcW w:w="664" w:type="dxa"/>
            <w:noWrap/>
          </w:tcPr>
          <w:p w:rsidR="007B7859" w:rsidRDefault="007B7859" w:rsidP="00E44620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14</w:t>
            </w:r>
          </w:p>
        </w:tc>
        <w:tc>
          <w:tcPr>
            <w:tcW w:w="720" w:type="dxa"/>
            <w:noWrap/>
          </w:tcPr>
          <w:p w:rsidR="007B7859" w:rsidRDefault="007B7859" w:rsidP="00E44620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50</w:t>
            </w:r>
          </w:p>
        </w:tc>
        <w:tc>
          <w:tcPr>
            <w:tcW w:w="720" w:type="dxa"/>
            <w:noWrap/>
          </w:tcPr>
          <w:p w:rsidR="007B7859" w:rsidRDefault="007B7859" w:rsidP="00E44620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200</w:t>
            </w:r>
          </w:p>
        </w:tc>
        <w:tc>
          <w:tcPr>
            <w:tcW w:w="1174" w:type="dxa"/>
            <w:noWrap/>
          </w:tcPr>
          <w:p w:rsidR="007B7859" w:rsidRDefault="007B7859" w:rsidP="00E44620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5300</w:t>
            </w:r>
          </w:p>
        </w:tc>
      </w:tr>
      <w:tr w:rsidR="007B7859" w:rsidTr="007B7859">
        <w:tblPrEx>
          <w:tblBorders>
            <w:insideH w:val="single" w:sz="2" w:space="0" w:color="auto"/>
          </w:tblBorders>
        </w:tblPrEx>
        <w:trPr>
          <w:cantSplit/>
          <w:trHeight w:val="242"/>
        </w:trPr>
        <w:tc>
          <w:tcPr>
            <w:tcW w:w="777" w:type="dxa"/>
            <w:noWrap/>
          </w:tcPr>
          <w:p w:rsidR="007B7859" w:rsidRPr="007B7859" w:rsidRDefault="007B7859" w:rsidP="00E44620">
            <w:pPr>
              <w:keepLines/>
              <w:jc w:val="center"/>
              <w:rPr>
                <w:lang w:val="ru-RU"/>
              </w:rPr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15</w:t>
            </w:r>
          </w:p>
        </w:tc>
        <w:tc>
          <w:tcPr>
            <w:tcW w:w="777" w:type="dxa"/>
            <w:noWrap/>
          </w:tcPr>
          <w:p w:rsidR="007B7859" w:rsidRDefault="007B7859" w:rsidP="00E44620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1011</w:t>
            </w:r>
          </w:p>
        </w:tc>
        <w:tc>
          <w:tcPr>
            <w:tcW w:w="4689" w:type="dxa"/>
            <w:noWrap/>
          </w:tcPr>
          <w:p w:rsidR="007B7859" w:rsidRDefault="007B7859" w:rsidP="00E44620">
            <w:pPr>
              <w:keepLines/>
            </w:pPr>
            <w:proofErr w:type="spellStart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Монтажн</w:t>
            </w:r>
            <w:proofErr w:type="spellEnd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 xml:space="preserve">. </w:t>
            </w:r>
            <w:proofErr w:type="spellStart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нижн</w:t>
            </w:r>
            <w:proofErr w:type="spellEnd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 xml:space="preserve">. </w:t>
            </w: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О</w:t>
            </w: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бвязка</w:t>
            </w:r>
          </w:p>
        </w:tc>
        <w:tc>
          <w:tcPr>
            <w:tcW w:w="664" w:type="dxa"/>
            <w:noWrap/>
          </w:tcPr>
          <w:p w:rsidR="007B7859" w:rsidRDefault="007B7859" w:rsidP="00E44620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10</w:t>
            </w:r>
          </w:p>
        </w:tc>
        <w:tc>
          <w:tcPr>
            <w:tcW w:w="720" w:type="dxa"/>
            <w:noWrap/>
          </w:tcPr>
          <w:p w:rsidR="007B7859" w:rsidRDefault="007B7859" w:rsidP="00E44620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50</w:t>
            </w:r>
          </w:p>
        </w:tc>
        <w:tc>
          <w:tcPr>
            <w:tcW w:w="720" w:type="dxa"/>
            <w:noWrap/>
          </w:tcPr>
          <w:p w:rsidR="007B7859" w:rsidRDefault="007B7859" w:rsidP="00E44620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200</w:t>
            </w:r>
          </w:p>
        </w:tc>
        <w:tc>
          <w:tcPr>
            <w:tcW w:w="1174" w:type="dxa"/>
            <w:noWrap/>
          </w:tcPr>
          <w:p w:rsidR="007B7859" w:rsidRDefault="007B7859" w:rsidP="00E44620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5500</w:t>
            </w:r>
          </w:p>
        </w:tc>
      </w:tr>
    </w:tbl>
    <w:p w:rsidR="00A77B3E" w:rsidRDefault="00E80C80">
      <w:pPr>
        <w:pStyle w:val="5"/>
      </w:pPr>
      <w:r>
        <w:t xml:space="preserve"> </w:t>
      </w:r>
      <w:r w:rsidR="007B7859">
        <w:tab/>
      </w:r>
    </w:p>
    <w:p w:rsidR="00A77B3E" w:rsidRDefault="00E80C80">
      <w:pPr>
        <w:pStyle w:val="5"/>
      </w:pPr>
      <w:r>
        <w:t xml:space="preserve"> </w:t>
      </w:r>
    </w:p>
    <w:p w:rsidR="00F26FF2" w:rsidRDefault="00F26FF2" w:rsidP="00F26FF2">
      <w:pPr>
        <w:rPr>
          <w:lang w:val="ru-RU"/>
        </w:rPr>
      </w:pPr>
    </w:p>
    <w:p w:rsidR="00F26FF2" w:rsidRDefault="00F26FF2" w:rsidP="00F26FF2">
      <w:pPr>
        <w:rPr>
          <w:lang w:val="ru-RU"/>
        </w:rPr>
      </w:pPr>
    </w:p>
    <w:p w:rsidR="00F26FF2" w:rsidRDefault="00F26FF2" w:rsidP="00F26FF2">
      <w:pPr>
        <w:rPr>
          <w:lang w:val="ru-RU"/>
        </w:rPr>
      </w:pPr>
    </w:p>
    <w:p w:rsidR="00F26FF2" w:rsidRDefault="00F26FF2" w:rsidP="00F26FF2">
      <w:pPr>
        <w:rPr>
          <w:lang w:val="ru-RU"/>
        </w:rPr>
      </w:pPr>
    </w:p>
    <w:p w:rsidR="00F26FF2" w:rsidRDefault="00F26FF2" w:rsidP="00F26FF2">
      <w:pPr>
        <w:rPr>
          <w:lang w:val="ru-RU"/>
        </w:rPr>
      </w:pPr>
    </w:p>
    <w:p w:rsidR="00F26FF2" w:rsidRDefault="00F26FF2" w:rsidP="00F26FF2">
      <w:pPr>
        <w:rPr>
          <w:lang w:val="ru-RU"/>
        </w:rPr>
      </w:pPr>
    </w:p>
    <w:p w:rsidR="00F26FF2" w:rsidRDefault="00F26FF2" w:rsidP="00F26FF2">
      <w:pPr>
        <w:rPr>
          <w:lang w:val="ru-RU"/>
        </w:rPr>
      </w:pPr>
    </w:p>
    <w:p w:rsidR="00F26FF2" w:rsidRDefault="00F26FF2" w:rsidP="00F26FF2">
      <w:pPr>
        <w:rPr>
          <w:lang w:val="ru-RU"/>
        </w:rPr>
      </w:pPr>
    </w:p>
    <w:p w:rsidR="00F26FF2" w:rsidRDefault="00F26FF2" w:rsidP="00F26FF2">
      <w:pPr>
        <w:rPr>
          <w:lang w:val="ru-RU"/>
        </w:rPr>
      </w:pPr>
    </w:p>
    <w:p w:rsidR="00F26FF2" w:rsidRDefault="00F26FF2" w:rsidP="00F26FF2">
      <w:pPr>
        <w:rPr>
          <w:lang w:val="ru-RU"/>
        </w:rPr>
      </w:pPr>
    </w:p>
    <w:p w:rsidR="00F26FF2" w:rsidRDefault="00F26FF2" w:rsidP="00F26FF2">
      <w:pPr>
        <w:rPr>
          <w:lang w:val="ru-RU"/>
        </w:rPr>
      </w:pPr>
    </w:p>
    <w:p w:rsidR="00F26FF2" w:rsidRDefault="00F26FF2" w:rsidP="00F26FF2">
      <w:pPr>
        <w:rPr>
          <w:lang w:val="ru-RU"/>
        </w:rPr>
      </w:pPr>
    </w:p>
    <w:p w:rsidR="00F26FF2" w:rsidRDefault="00F26FF2" w:rsidP="00F26FF2">
      <w:pPr>
        <w:rPr>
          <w:lang w:val="ru-RU"/>
        </w:rPr>
      </w:pPr>
    </w:p>
    <w:p w:rsidR="00F26FF2" w:rsidRDefault="00F26FF2" w:rsidP="00F26FF2">
      <w:pPr>
        <w:rPr>
          <w:lang w:val="ru-RU"/>
        </w:rPr>
      </w:pPr>
    </w:p>
    <w:p w:rsidR="00F26FF2" w:rsidRDefault="00F26FF2" w:rsidP="00F26FF2">
      <w:pPr>
        <w:rPr>
          <w:lang w:val="ru-RU"/>
        </w:rPr>
      </w:pPr>
    </w:p>
    <w:p w:rsidR="00F26FF2" w:rsidRDefault="00F26FF2" w:rsidP="00F26FF2">
      <w:pPr>
        <w:rPr>
          <w:lang w:val="ru-RU"/>
        </w:rPr>
      </w:pPr>
    </w:p>
    <w:p w:rsidR="00F26FF2" w:rsidRDefault="00F26FF2" w:rsidP="00F26FF2">
      <w:pPr>
        <w:rPr>
          <w:lang w:val="ru-RU"/>
        </w:rPr>
      </w:pPr>
    </w:p>
    <w:p w:rsidR="00F26FF2" w:rsidRDefault="00F26FF2" w:rsidP="00F26FF2">
      <w:pPr>
        <w:rPr>
          <w:lang w:val="ru-RU"/>
        </w:rPr>
      </w:pPr>
    </w:p>
    <w:p w:rsidR="00F26FF2" w:rsidRDefault="00F26FF2" w:rsidP="00F26FF2">
      <w:pPr>
        <w:rPr>
          <w:lang w:val="ru-RU"/>
        </w:rPr>
      </w:pPr>
    </w:p>
    <w:p w:rsidR="00F26FF2" w:rsidRDefault="00F26FF2" w:rsidP="00F26FF2">
      <w:pPr>
        <w:rPr>
          <w:lang w:val="ru-RU"/>
        </w:rPr>
      </w:pPr>
    </w:p>
    <w:p w:rsidR="00F26FF2" w:rsidRDefault="00F26FF2" w:rsidP="00F26FF2">
      <w:pPr>
        <w:rPr>
          <w:lang w:val="ru-RU"/>
        </w:rPr>
      </w:pPr>
    </w:p>
    <w:p w:rsidR="00F26FF2" w:rsidRDefault="00F26FF2" w:rsidP="00F26FF2">
      <w:pPr>
        <w:rPr>
          <w:lang w:val="ru-RU"/>
        </w:rPr>
      </w:pPr>
    </w:p>
    <w:p w:rsidR="00F26FF2" w:rsidRDefault="00F26FF2" w:rsidP="00F26FF2">
      <w:pPr>
        <w:rPr>
          <w:lang w:val="ru-RU"/>
        </w:rPr>
      </w:pPr>
    </w:p>
    <w:p w:rsidR="00F26FF2" w:rsidRDefault="00F26FF2" w:rsidP="00F26FF2">
      <w:pPr>
        <w:rPr>
          <w:lang w:val="ru-RU"/>
        </w:rPr>
      </w:pPr>
    </w:p>
    <w:p w:rsidR="00F26FF2" w:rsidRDefault="00F26FF2" w:rsidP="00F26FF2">
      <w:pPr>
        <w:rPr>
          <w:lang w:val="ru-RU"/>
        </w:rPr>
      </w:pPr>
    </w:p>
    <w:p w:rsidR="00F26FF2" w:rsidRDefault="00F26FF2" w:rsidP="00F26FF2">
      <w:pPr>
        <w:rPr>
          <w:lang w:val="ru-RU"/>
        </w:rPr>
      </w:pPr>
    </w:p>
    <w:p w:rsidR="00F26FF2" w:rsidRDefault="00F26FF2" w:rsidP="00F26FF2">
      <w:pPr>
        <w:pStyle w:val="4"/>
      </w:pPr>
      <w:r>
        <w:t xml:space="preserve">Ведомость сечений </w:t>
      </w:r>
    </w:p>
    <w:p w:rsidR="00F26FF2" w:rsidRPr="00F26FF2" w:rsidRDefault="00F26FF2" w:rsidP="00F26FF2">
      <w:pPr>
        <w:rPr>
          <w:lang w:val="ru-RU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il"/>
          <w:insideV w:val="single" w:sz="2" w:space="0" w:color="auto"/>
        </w:tblBorders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/>
      </w:tblPr>
      <w:tblGrid>
        <w:gridCol w:w="1638"/>
        <w:gridCol w:w="664"/>
        <w:gridCol w:w="1287"/>
        <w:gridCol w:w="1287"/>
        <w:gridCol w:w="1287"/>
      </w:tblGrid>
      <w:tr w:rsidR="002824BF">
        <w:trPr>
          <w:cantSplit/>
          <w:tblHeader/>
        </w:trPr>
        <w:tc>
          <w:tcPr>
            <w:tcW w:w="1638" w:type="dxa"/>
            <w:noWrap/>
          </w:tcPr>
          <w:p w:rsidR="002824BF" w:rsidRDefault="002824BF">
            <w:pPr>
              <w:keepLines/>
            </w:pPr>
          </w:p>
          <w:p w:rsidR="002824BF" w:rsidRDefault="00E80C80">
            <w:pPr>
              <w:keepLines/>
              <w:rPr>
                <w:rFonts w:ascii="GOST type B" w:eastAsia="GOST type B" w:hAnsi="GOST type B" w:cs="GOST type B"/>
                <w:b/>
                <w:color w:val="000000"/>
                <w:sz w:val="22"/>
                <w:lang w:val="ru-RU"/>
              </w:rPr>
            </w:pPr>
            <w:proofErr w:type="spellStart"/>
            <w:r>
              <w:rPr>
                <w:rFonts w:ascii="GOST type B" w:eastAsia="GOST type B" w:hAnsi="GOST type B" w:cs="GOST type B"/>
                <w:b/>
                <w:color w:val="000000"/>
                <w:sz w:val="22"/>
                <w:lang w:val="ru-RU"/>
              </w:rPr>
              <w:t>Каталожный№</w:t>
            </w:r>
            <w:proofErr w:type="spellEnd"/>
          </w:p>
        </w:tc>
        <w:tc>
          <w:tcPr>
            <w:tcW w:w="664" w:type="dxa"/>
            <w:noWrap/>
          </w:tcPr>
          <w:p w:rsidR="002824BF" w:rsidRDefault="00E80C80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b/>
                <w:color w:val="000000"/>
                <w:sz w:val="22"/>
                <w:lang w:val="ru-RU"/>
              </w:rPr>
              <w:t>Кол.</w:t>
            </w:r>
          </w:p>
          <w:p w:rsidR="002824BF" w:rsidRDefault="00E80C80">
            <w:pPr>
              <w:keepLines/>
              <w:jc w:val="center"/>
              <w:rPr>
                <w:rFonts w:ascii="GOST type B" w:eastAsia="GOST type B" w:hAnsi="GOST type B" w:cs="GOST type B"/>
                <w:b/>
                <w:color w:val="000000"/>
                <w:sz w:val="22"/>
                <w:lang w:val="ru-RU"/>
              </w:rPr>
            </w:pPr>
            <w:r>
              <w:rPr>
                <w:rFonts w:ascii="GOST type B" w:eastAsia="GOST type B" w:hAnsi="GOST type B" w:cs="GOST type B"/>
                <w:b/>
                <w:color w:val="000000"/>
                <w:sz w:val="22"/>
                <w:lang w:val="ru-RU"/>
              </w:rPr>
              <w:t>[Шт.]</w:t>
            </w:r>
          </w:p>
        </w:tc>
        <w:tc>
          <w:tcPr>
            <w:tcW w:w="1287" w:type="dxa"/>
            <w:noWrap/>
          </w:tcPr>
          <w:p w:rsidR="002824BF" w:rsidRDefault="00E80C80">
            <w:pPr>
              <w:keepLines/>
              <w:jc w:val="center"/>
            </w:pPr>
            <w:proofErr w:type="spellStart"/>
            <w:r>
              <w:rPr>
                <w:rFonts w:ascii="GOST type B" w:eastAsia="GOST type B" w:hAnsi="GOST type B" w:cs="GOST type B"/>
                <w:b/>
                <w:color w:val="000000"/>
                <w:sz w:val="22"/>
                <w:lang w:val="ru-RU"/>
              </w:rPr>
              <w:t>Пог.м</w:t>
            </w:r>
            <w:proofErr w:type="spellEnd"/>
          </w:p>
          <w:p w:rsidR="002824BF" w:rsidRDefault="00E80C80">
            <w:pPr>
              <w:keepLines/>
              <w:jc w:val="center"/>
              <w:rPr>
                <w:rFonts w:ascii="GOST type B" w:eastAsia="GOST type B" w:hAnsi="GOST type B" w:cs="GOST type B"/>
                <w:b/>
                <w:color w:val="000000"/>
                <w:sz w:val="22"/>
                <w:lang w:val="ru-RU"/>
              </w:rPr>
            </w:pPr>
            <w:r>
              <w:rPr>
                <w:rFonts w:ascii="GOST type B" w:eastAsia="GOST type B" w:hAnsi="GOST type B" w:cs="GOST type B"/>
                <w:b/>
                <w:color w:val="000000"/>
                <w:sz w:val="22"/>
                <w:lang w:val="ru-RU"/>
              </w:rPr>
              <w:t>[м]</w:t>
            </w:r>
          </w:p>
        </w:tc>
        <w:tc>
          <w:tcPr>
            <w:tcW w:w="1287" w:type="dxa"/>
            <w:noWrap/>
          </w:tcPr>
          <w:p w:rsidR="002824BF" w:rsidRDefault="00E80C80">
            <w:pPr>
              <w:keepLines/>
              <w:jc w:val="center"/>
            </w:pPr>
            <w:proofErr w:type="spellStart"/>
            <w:r>
              <w:rPr>
                <w:rFonts w:ascii="GOST type B" w:eastAsia="GOST type B" w:hAnsi="GOST type B" w:cs="GOST type B"/>
                <w:b/>
                <w:color w:val="000000"/>
                <w:sz w:val="22"/>
                <w:lang w:val="ru-RU"/>
              </w:rPr>
              <w:t>Повер</w:t>
            </w:r>
            <w:proofErr w:type="spellEnd"/>
            <w:r>
              <w:rPr>
                <w:rFonts w:ascii="GOST type B" w:eastAsia="GOST type B" w:hAnsi="GOST type B" w:cs="GOST type B"/>
                <w:b/>
                <w:color w:val="000000"/>
                <w:sz w:val="22"/>
                <w:lang w:val="ru-RU"/>
              </w:rPr>
              <w:t>.</w:t>
            </w:r>
          </w:p>
          <w:p w:rsidR="002824BF" w:rsidRDefault="00E80C80" w:rsidP="0084076A">
            <w:pPr>
              <w:keepLines/>
              <w:jc w:val="center"/>
              <w:rPr>
                <w:rFonts w:ascii="GOST type B" w:eastAsia="GOST type B" w:hAnsi="GOST type B" w:cs="GOST type B"/>
                <w:b/>
                <w:color w:val="000000"/>
                <w:sz w:val="22"/>
                <w:lang w:val="ru-RU"/>
              </w:rPr>
            </w:pPr>
            <w:r>
              <w:rPr>
                <w:rFonts w:ascii="GOST type B" w:eastAsia="GOST type B" w:hAnsi="GOST type B" w:cs="GOST type B"/>
                <w:b/>
                <w:color w:val="000000"/>
                <w:sz w:val="22"/>
                <w:lang w:val="ru-RU"/>
              </w:rPr>
              <w:t>[</w:t>
            </w:r>
            <w:proofErr w:type="gramStart"/>
            <w:r>
              <w:rPr>
                <w:rFonts w:ascii="GOST type B" w:eastAsia="GOST type B" w:hAnsi="GOST type B" w:cs="GOST type B"/>
                <w:b/>
                <w:color w:val="000000"/>
                <w:sz w:val="22"/>
                <w:lang w:val="ru-RU"/>
              </w:rPr>
              <w:t>м</w:t>
            </w:r>
            <w:proofErr w:type="gramEnd"/>
            <w:r w:rsidR="0084076A">
              <w:rPr>
                <w:rFonts w:ascii="GOST type B" w:eastAsia="GOST type B" w:hAnsi="GOST type B" w:cs="GOST type B"/>
                <w:b/>
                <w:color w:val="000000"/>
                <w:sz w:val="22"/>
                <w:lang w:val="ru-RU"/>
              </w:rPr>
              <w:t>.кв.</w:t>
            </w:r>
            <w:r>
              <w:rPr>
                <w:rFonts w:ascii="GOST type B" w:eastAsia="GOST type B" w:hAnsi="GOST type B" w:cs="GOST type B"/>
                <w:b/>
                <w:color w:val="000000"/>
                <w:sz w:val="22"/>
                <w:lang w:val="ru-RU"/>
              </w:rPr>
              <w:t>]</w:t>
            </w:r>
          </w:p>
        </w:tc>
        <w:tc>
          <w:tcPr>
            <w:tcW w:w="1287" w:type="dxa"/>
            <w:noWrap/>
          </w:tcPr>
          <w:p w:rsidR="002824BF" w:rsidRDefault="00E80C80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b/>
                <w:color w:val="000000"/>
                <w:sz w:val="22"/>
                <w:lang w:val="ru-RU"/>
              </w:rPr>
              <w:t>Объём</w:t>
            </w:r>
          </w:p>
          <w:p w:rsidR="002824BF" w:rsidRDefault="0084076A">
            <w:pPr>
              <w:keepLines/>
              <w:jc w:val="center"/>
              <w:rPr>
                <w:rFonts w:ascii="GOST type B" w:eastAsia="GOST type B" w:hAnsi="GOST type B" w:cs="GOST type B"/>
                <w:b/>
                <w:color w:val="000000"/>
                <w:sz w:val="22"/>
                <w:lang w:val="ru-RU"/>
              </w:rPr>
            </w:pPr>
            <w:r>
              <w:rPr>
                <w:rFonts w:ascii="GOST type B" w:eastAsia="GOST type B" w:hAnsi="GOST type B" w:cs="GOST type B"/>
                <w:b/>
                <w:color w:val="000000"/>
                <w:sz w:val="22"/>
                <w:lang w:val="ru-RU"/>
              </w:rPr>
              <w:t>[м</w:t>
            </w:r>
            <w:proofErr w:type="gramStart"/>
            <w:r>
              <w:rPr>
                <w:rFonts w:ascii="GOST type B" w:eastAsia="GOST type B" w:hAnsi="GOST type B" w:cs="GOST type B"/>
                <w:b/>
                <w:color w:val="000000"/>
                <w:sz w:val="22"/>
                <w:lang w:val="ru-RU"/>
              </w:rPr>
              <w:t>.к</w:t>
            </w:r>
            <w:proofErr w:type="gramEnd"/>
            <w:r>
              <w:rPr>
                <w:rFonts w:ascii="GOST type B" w:eastAsia="GOST type B" w:hAnsi="GOST type B" w:cs="GOST type B"/>
                <w:b/>
                <w:color w:val="000000"/>
                <w:sz w:val="22"/>
                <w:lang w:val="ru-RU"/>
              </w:rPr>
              <w:t>уб.</w:t>
            </w:r>
            <w:r w:rsidR="00E80C80">
              <w:rPr>
                <w:rFonts w:ascii="GOST type B" w:eastAsia="GOST type B" w:hAnsi="GOST type B" w:cs="GOST type B"/>
                <w:b/>
                <w:color w:val="000000"/>
                <w:sz w:val="22"/>
                <w:lang w:val="ru-RU"/>
              </w:rPr>
              <w:t>]</w:t>
            </w:r>
          </w:p>
        </w:tc>
      </w:tr>
      <w:tr w:rsidR="002824BF">
        <w:tblPrEx>
          <w:tblBorders>
            <w:insideH w:val="single" w:sz="2" w:space="0" w:color="auto"/>
          </w:tblBorders>
        </w:tblPrEx>
        <w:trPr>
          <w:cantSplit/>
        </w:trPr>
        <w:tc>
          <w:tcPr>
            <w:tcW w:w="1638" w:type="dxa"/>
            <w:noWrap/>
          </w:tcPr>
          <w:p w:rsidR="002824BF" w:rsidRDefault="00E80C80">
            <w:pPr>
              <w:keepLines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СП</w:t>
            </w:r>
          </w:p>
        </w:tc>
        <w:tc>
          <w:tcPr>
            <w:tcW w:w="664" w:type="dxa"/>
            <w:noWrap/>
          </w:tcPr>
          <w:p w:rsidR="0084076A" w:rsidRPr="0084076A" w:rsidRDefault="0084076A" w:rsidP="0084076A">
            <w:pPr>
              <w:keepLines/>
              <w:jc w:val="center"/>
              <w:rPr>
                <w:rFonts w:ascii="GOST type B" w:eastAsia="GOST type B" w:hAnsi="GOST type B" w:cs="GOST type B"/>
                <w:color w:val="000000"/>
                <w:lang w:val="ru-RU"/>
              </w:rPr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220</w:t>
            </w:r>
          </w:p>
        </w:tc>
        <w:tc>
          <w:tcPr>
            <w:tcW w:w="1287" w:type="dxa"/>
            <w:noWrap/>
          </w:tcPr>
          <w:p w:rsidR="002824BF" w:rsidRDefault="0084076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588,382</w:t>
            </w:r>
          </w:p>
        </w:tc>
        <w:tc>
          <w:tcPr>
            <w:tcW w:w="1287" w:type="dxa"/>
            <w:noWrap/>
          </w:tcPr>
          <w:p w:rsidR="002824BF" w:rsidRDefault="0084076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274,928</w:t>
            </w:r>
          </w:p>
        </w:tc>
        <w:tc>
          <w:tcPr>
            <w:tcW w:w="1287" w:type="dxa"/>
            <w:noWrap/>
          </w:tcPr>
          <w:p w:rsidR="002824BF" w:rsidRDefault="0084076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5,265</w:t>
            </w:r>
          </w:p>
        </w:tc>
      </w:tr>
      <w:tr w:rsidR="0084076A">
        <w:tblPrEx>
          <w:tblBorders>
            <w:insideH w:val="single" w:sz="2" w:space="0" w:color="auto"/>
          </w:tblBorders>
        </w:tblPrEx>
        <w:trPr>
          <w:cantSplit/>
        </w:trPr>
        <w:tc>
          <w:tcPr>
            <w:tcW w:w="1638" w:type="dxa"/>
            <w:noWrap/>
          </w:tcPr>
          <w:p w:rsidR="0084076A" w:rsidRDefault="0084076A">
            <w:pPr>
              <w:keepLines/>
            </w:pPr>
            <w:r>
              <w:rPr>
                <w:rFonts w:ascii="GOST type B" w:eastAsia="GOST type B" w:hAnsi="GOST type B" w:cs="GOST type B"/>
                <w:b/>
                <w:color w:val="000000"/>
                <w:lang w:val="ru-RU"/>
              </w:rPr>
              <w:t>Итого</w:t>
            </w:r>
          </w:p>
        </w:tc>
        <w:tc>
          <w:tcPr>
            <w:tcW w:w="664" w:type="dxa"/>
            <w:noWrap/>
          </w:tcPr>
          <w:p w:rsidR="0084076A" w:rsidRDefault="00F26FF2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b/>
                <w:color w:val="000000"/>
                <w:lang w:val="ru-RU"/>
              </w:rPr>
              <w:t>220</w:t>
            </w:r>
          </w:p>
        </w:tc>
        <w:tc>
          <w:tcPr>
            <w:tcW w:w="1287" w:type="dxa"/>
            <w:noWrap/>
          </w:tcPr>
          <w:p w:rsidR="0084076A" w:rsidRPr="0084076A" w:rsidRDefault="0084076A">
            <w:pPr>
              <w:keepLines/>
              <w:jc w:val="center"/>
              <w:rPr>
                <w:b/>
              </w:rPr>
            </w:pPr>
            <w:r w:rsidRPr="0084076A">
              <w:rPr>
                <w:rFonts w:ascii="GOST type B" w:eastAsia="GOST type B" w:hAnsi="GOST type B" w:cs="GOST type B"/>
                <w:b/>
                <w:color w:val="000000"/>
                <w:lang w:val="ru-RU"/>
              </w:rPr>
              <w:t>588,382</w:t>
            </w:r>
          </w:p>
        </w:tc>
        <w:tc>
          <w:tcPr>
            <w:tcW w:w="1287" w:type="dxa"/>
            <w:noWrap/>
          </w:tcPr>
          <w:p w:rsidR="0084076A" w:rsidRPr="0084076A" w:rsidRDefault="0084076A">
            <w:pPr>
              <w:keepLines/>
              <w:jc w:val="center"/>
              <w:rPr>
                <w:b/>
              </w:rPr>
            </w:pPr>
            <w:r w:rsidRPr="0084076A">
              <w:rPr>
                <w:rFonts w:ascii="GOST type B" w:eastAsia="GOST type B" w:hAnsi="GOST type B" w:cs="GOST type B"/>
                <w:b/>
                <w:color w:val="000000"/>
                <w:lang w:val="ru-RU"/>
              </w:rPr>
              <w:t>274,928</w:t>
            </w:r>
          </w:p>
        </w:tc>
        <w:tc>
          <w:tcPr>
            <w:tcW w:w="1287" w:type="dxa"/>
            <w:noWrap/>
          </w:tcPr>
          <w:p w:rsidR="0084076A" w:rsidRPr="0084076A" w:rsidRDefault="0084076A">
            <w:pPr>
              <w:keepLines/>
              <w:jc w:val="center"/>
              <w:rPr>
                <w:b/>
              </w:rPr>
            </w:pPr>
            <w:r w:rsidRPr="0084076A">
              <w:rPr>
                <w:rFonts w:ascii="GOST type B" w:eastAsia="GOST type B" w:hAnsi="GOST type B" w:cs="GOST type B"/>
                <w:b/>
                <w:color w:val="000000"/>
                <w:lang w:val="ru-RU"/>
              </w:rPr>
              <w:t>5,265</w:t>
            </w:r>
          </w:p>
        </w:tc>
      </w:tr>
      <w:tr w:rsidR="0084076A">
        <w:tblPrEx>
          <w:tblBorders>
            <w:insideH w:val="single" w:sz="2" w:space="0" w:color="auto"/>
          </w:tblBorders>
        </w:tblPrEx>
        <w:trPr>
          <w:cantSplit/>
        </w:trPr>
        <w:tc>
          <w:tcPr>
            <w:tcW w:w="1638" w:type="dxa"/>
            <w:noWrap/>
          </w:tcPr>
          <w:p w:rsidR="0084076A" w:rsidRDefault="0084076A">
            <w:pPr>
              <w:keepLines/>
            </w:pPr>
            <w:r>
              <w:rPr>
                <w:rFonts w:ascii="GOST type B" w:eastAsia="GOST type B" w:hAnsi="GOST type B" w:cs="GOST type B"/>
                <w:b/>
                <w:color w:val="000000"/>
                <w:lang w:val="ru-RU"/>
              </w:rPr>
              <w:t>СП</w:t>
            </w:r>
          </w:p>
        </w:tc>
        <w:tc>
          <w:tcPr>
            <w:tcW w:w="664" w:type="dxa"/>
            <w:noWrap/>
          </w:tcPr>
          <w:p w:rsidR="0084076A" w:rsidRDefault="0084076A">
            <w:pPr>
              <w:keepLines/>
              <w:jc w:val="center"/>
            </w:pPr>
          </w:p>
        </w:tc>
        <w:tc>
          <w:tcPr>
            <w:tcW w:w="1287" w:type="dxa"/>
            <w:noWrap/>
          </w:tcPr>
          <w:p w:rsidR="0084076A" w:rsidRDefault="0084076A">
            <w:pPr>
              <w:keepLines/>
              <w:jc w:val="center"/>
            </w:pPr>
          </w:p>
        </w:tc>
        <w:tc>
          <w:tcPr>
            <w:tcW w:w="1287" w:type="dxa"/>
            <w:noWrap/>
          </w:tcPr>
          <w:p w:rsidR="0084076A" w:rsidRDefault="0084076A">
            <w:pPr>
              <w:keepLines/>
              <w:jc w:val="center"/>
            </w:pPr>
          </w:p>
        </w:tc>
        <w:tc>
          <w:tcPr>
            <w:tcW w:w="1287" w:type="dxa"/>
            <w:noWrap/>
          </w:tcPr>
          <w:p w:rsidR="0084076A" w:rsidRDefault="0084076A">
            <w:pPr>
              <w:keepLines/>
              <w:jc w:val="center"/>
            </w:pPr>
          </w:p>
        </w:tc>
      </w:tr>
      <w:tr w:rsidR="0084076A">
        <w:tblPrEx>
          <w:tblBorders>
            <w:insideH w:val="single" w:sz="2" w:space="0" w:color="auto"/>
          </w:tblBorders>
        </w:tblPrEx>
        <w:trPr>
          <w:cantSplit/>
        </w:trPr>
        <w:tc>
          <w:tcPr>
            <w:tcW w:w="1638" w:type="dxa"/>
            <w:noWrap/>
          </w:tcPr>
          <w:p w:rsidR="0084076A" w:rsidRDefault="0084076A">
            <w:pPr>
              <w:keepLines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 xml:space="preserve">50 </w:t>
            </w:r>
            <w:proofErr w:type="spellStart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x</w:t>
            </w:r>
            <w:proofErr w:type="spellEnd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 xml:space="preserve"> 150</w:t>
            </w:r>
          </w:p>
        </w:tc>
        <w:tc>
          <w:tcPr>
            <w:tcW w:w="664" w:type="dxa"/>
            <w:noWrap/>
          </w:tcPr>
          <w:p w:rsidR="0084076A" w:rsidRDefault="0084076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133</w:t>
            </w:r>
          </w:p>
        </w:tc>
        <w:tc>
          <w:tcPr>
            <w:tcW w:w="1287" w:type="dxa"/>
            <w:noWrap/>
          </w:tcPr>
          <w:p w:rsidR="0084076A" w:rsidRDefault="0084076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319,982</w:t>
            </w:r>
          </w:p>
        </w:tc>
        <w:tc>
          <w:tcPr>
            <w:tcW w:w="1287" w:type="dxa"/>
            <w:noWrap/>
          </w:tcPr>
          <w:p w:rsidR="0084076A" w:rsidRDefault="0084076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129,988</w:t>
            </w:r>
          </w:p>
        </w:tc>
        <w:tc>
          <w:tcPr>
            <w:tcW w:w="1287" w:type="dxa"/>
            <w:noWrap/>
          </w:tcPr>
          <w:p w:rsidR="0084076A" w:rsidRDefault="0084076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2,401</w:t>
            </w:r>
          </w:p>
        </w:tc>
      </w:tr>
      <w:tr w:rsidR="00F26FF2">
        <w:tblPrEx>
          <w:tblBorders>
            <w:insideH w:val="single" w:sz="2" w:space="0" w:color="auto"/>
          </w:tblBorders>
        </w:tblPrEx>
        <w:trPr>
          <w:cantSplit/>
        </w:trPr>
        <w:tc>
          <w:tcPr>
            <w:tcW w:w="1638" w:type="dxa"/>
            <w:noWrap/>
          </w:tcPr>
          <w:p w:rsidR="00F26FF2" w:rsidRDefault="00F26FF2" w:rsidP="00E44620">
            <w:pPr>
              <w:keepLines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 xml:space="preserve">50 </w:t>
            </w:r>
            <w:proofErr w:type="spellStart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x</w:t>
            </w:r>
            <w:proofErr w:type="spellEnd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 xml:space="preserve"> 200</w:t>
            </w:r>
          </w:p>
        </w:tc>
        <w:tc>
          <w:tcPr>
            <w:tcW w:w="664" w:type="dxa"/>
            <w:noWrap/>
          </w:tcPr>
          <w:p w:rsidR="00F26FF2" w:rsidRDefault="00F26FF2" w:rsidP="00E44620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87</w:t>
            </w:r>
          </w:p>
        </w:tc>
        <w:tc>
          <w:tcPr>
            <w:tcW w:w="1287" w:type="dxa"/>
            <w:noWrap/>
          </w:tcPr>
          <w:p w:rsidR="00F26FF2" w:rsidRDefault="00F26FF2" w:rsidP="00E44620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286,400</w:t>
            </w:r>
          </w:p>
        </w:tc>
        <w:tc>
          <w:tcPr>
            <w:tcW w:w="1287" w:type="dxa"/>
            <w:noWrap/>
          </w:tcPr>
          <w:p w:rsidR="00F26FF2" w:rsidRDefault="00F26FF2" w:rsidP="00E44620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144,940</w:t>
            </w:r>
          </w:p>
        </w:tc>
        <w:tc>
          <w:tcPr>
            <w:tcW w:w="1287" w:type="dxa"/>
            <w:noWrap/>
          </w:tcPr>
          <w:p w:rsidR="00F26FF2" w:rsidRDefault="00F26FF2" w:rsidP="00E44620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2,864</w:t>
            </w:r>
          </w:p>
        </w:tc>
      </w:tr>
    </w:tbl>
    <w:p w:rsidR="00A77B3E" w:rsidRDefault="00E80C80">
      <w:pPr>
        <w:pStyle w:val="5"/>
      </w:pPr>
      <w:r>
        <w:t xml:space="preserve"> </w:t>
      </w:r>
    </w:p>
    <w:p w:rsidR="00A77B3E" w:rsidRDefault="00E80C80">
      <w:pPr>
        <w:pStyle w:val="5"/>
      </w:pPr>
    </w:p>
    <w:sectPr w:rsidR="00A77B3E" w:rsidSect="002824BF">
      <w:headerReference w:type="default" r:id="rId6"/>
      <w:footerReference w:type="default" r:id="rId7"/>
      <w:headerReference w:type="first" r:id="rId8"/>
      <w:footerReference w:type="first" r:id="rId9"/>
      <w:pgSz w:w="11905" w:h="16837"/>
      <w:pgMar w:top="283" w:right="283" w:bottom="283" w:left="964" w:header="567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0C80" w:rsidRDefault="00E80C80" w:rsidP="002824BF">
      <w:r>
        <w:separator/>
      </w:r>
    </w:p>
  </w:endnote>
  <w:endnote w:type="continuationSeparator" w:id="0">
    <w:p w:rsidR="00E80C80" w:rsidRDefault="00E80C80" w:rsidP="002824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panose1 w:val="02010404020404060303"/>
    <w:charset w:val="CC"/>
    <w:family w:val="swiss"/>
    <w:pitch w:val="variable"/>
    <w:sig w:usb0="8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24BF" w:rsidRDefault="00E80C80">
    <w:pPr>
      <w:pStyle w:val="1"/>
      <w:tabs>
        <w:tab w:val="left" w:pos="0"/>
        <w:tab w:val="center" w:pos="5329"/>
        <w:tab w:val="right" w:pos="10658"/>
      </w:tabs>
    </w:pPr>
    <w:r>
      <w:rPr>
        <w:rFonts w:ascii="Cambria" w:eastAsia="Cambria" w:hAnsi="Cambria" w:cs="Cambria"/>
        <w:b w:val="0"/>
        <w:sz w:val="20"/>
      </w:rPr>
      <w:t xml:space="preserve"> </w:t>
    </w:r>
    <w:r>
      <w:rPr>
        <w:rFonts w:ascii="Cambria" w:eastAsia="Cambria" w:hAnsi="Cambria" w:cs="Cambria"/>
        <w:b w:val="0"/>
        <w:sz w:val="20"/>
      </w:rPr>
      <w:tab/>
    </w:r>
    <w:r w:rsidR="002824BF">
      <w:rPr>
        <w:b w:val="0"/>
        <w:sz w:val="24"/>
      </w:rPr>
      <w:fldChar w:fldCharType="begin"/>
    </w:r>
    <w:r>
      <w:rPr>
        <w:b w:val="0"/>
        <w:sz w:val="24"/>
      </w:rPr>
      <w:instrText>PAGE</w:instrText>
    </w:r>
    <w:r w:rsidR="002824BF">
      <w:rPr>
        <w:b w:val="0"/>
        <w:sz w:val="24"/>
      </w:rPr>
      <w:fldChar w:fldCharType="separate"/>
    </w:r>
    <w:r w:rsidR="00761294">
      <w:rPr>
        <w:b w:val="0"/>
        <w:noProof/>
        <w:sz w:val="24"/>
      </w:rPr>
      <w:t>2</w:t>
    </w:r>
    <w:r w:rsidR="002824BF">
      <w:rPr>
        <w:b w:val="0"/>
        <w:sz w:val="24"/>
      </w:rPr>
      <w:fldChar w:fldCharType="end"/>
    </w:r>
    <w:r>
      <w:rPr>
        <w:b w:val="0"/>
        <w:sz w:val="24"/>
      </w:rPr>
      <w:t>/</w:t>
    </w:r>
    <w:r w:rsidR="002824BF">
      <w:rPr>
        <w:b w:val="0"/>
        <w:sz w:val="24"/>
      </w:rPr>
      <w:fldChar w:fldCharType="begin"/>
    </w:r>
    <w:r>
      <w:rPr>
        <w:b w:val="0"/>
        <w:sz w:val="24"/>
      </w:rPr>
      <w:instrText>NUMPAGES</w:instrText>
    </w:r>
    <w:r w:rsidR="002824BF">
      <w:rPr>
        <w:b w:val="0"/>
        <w:sz w:val="24"/>
      </w:rPr>
      <w:fldChar w:fldCharType="separate"/>
    </w:r>
    <w:r w:rsidR="00761294">
      <w:rPr>
        <w:b w:val="0"/>
        <w:noProof/>
        <w:sz w:val="24"/>
      </w:rPr>
      <w:t>2</w:t>
    </w:r>
    <w:r w:rsidR="002824BF">
      <w:rPr>
        <w:b w:val="0"/>
        <w:sz w:val="24"/>
      </w:rPr>
      <w:fldChar w:fldCharType="end"/>
    </w:r>
    <w:r>
      <w:rPr>
        <w:b w:val="0"/>
        <w:sz w:val="24"/>
      </w:rPr>
      <w:tab/>
    </w:r>
  </w:p>
  <w:p w:rsidR="002824BF" w:rsidRDefault="002824BF">
    <w:pPr>
      <w:pStyle w:val="1"/>
      <w:tabs>
        <w:tab w:val="left" w:pos="0"/>
        <w:tab w:val="center" w:pos="5329"/>
        <w:tab w:val="right" w:pos="10658"/>
      </w:tabs>
      <w:rPr>
        <w:b w:val="0"/>
        <w:sz w:val="24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24BF" w:rsidRDefault="00E80C80">
    <w:pPr>
      <w:pStyle w:val="1"/>
      <w:tabs>
        <w:tab w:val="left" w:pos="0"/>
        <w:tab w:val="center" w:pos="5329"/>
        <w:tab w:val="right" w:pos="10658"/>
      </w:tabs>
    </w:pPr>
    <w:r>
      <w:rPr>
        <w:rFonts w:ascii="Cambria" w:eastAsia="Cambria" w:hAnsi="Cambria" w:cs="Cambria"/>
        <w:b w:val="0"/>
        <w:sz w:val="20"/>
      </w:rPr>
      <w:t xml:space="preserve"> </w:t>
    </w:r>
    <w:r>
      <w:rPr>
        <w:rFonts w:ascii="Cambria" w:eastAsia="Cambria" w:hAnsi="Cambria" w:cs="Cambria"/>
        <w:b w:val="0"/>
        <w:sz w:val="20"/>
      </w:rPr>
      <w:tab/>
    </w:r>
    <w:r w:rsidR="002824BF">
      <w:rPr>
        <w:b w:val="0"/>
        <w:sz w:val="24"/>
      </w:rPr>
      <w:fldChar w:fldCharType="begin"/>
    </w:r>
    <w:r>
      <w:rPr>
        <w:b w:val="0"/>
        <w:sz w:val="24"/>
      </w:rPr>
      <w:instrText>PAGE</w:instrText>
    </w:r>
    <w:r w:rsidR="002824BF">
      <w:rPr>
        <w:b w:val="0"/>
        <w:sz w:val="24"/>
      </w:rPr>
      <w:fldChar w:fldCharType="separate"/>
    </w:r>
    <w:r w:rsidR="00761294">
      <w:rPr>
        <w:b w:val="0"/>
        <w:noProof/>
        <w:sz w:val="24"/>
      </w:rPr>
      <w:t>1</w:t>
    </w:r>
    <w:r w:rsidR="002824BF">
      <w:rPr>
        <w:b w:val="0"/>
        <w:sz w:val="24"/>
      </w:rPr>
      <w:fldChar w:fldCharType="end"/>
    </w:r>
    <w:r>
      <w:rPr>
        <w:b w:val="0"/>
        <w:sz w:val="24"/>
      </w:rPr>
      <w:t>/</w:t>
    </w:r>
    <w:r w:rsidR="002824BF">
      <w:rPr>
        <w:b w:val="0"/>
        <w:sz w:val="24"/>
      </w:rPr>
      <w:fldChar w:fldCharType="begin"/>
    </w:r>
    <w:r>
      <w:rPr>
        <w:b w:val="0"/>
        <w:sz w:val="24"/>
      </w:rPr>
      <w:instrText>NUMPAGES</w:instrText>
    </w:r>
    <w:r w:rsidR="002824BF">
      <w:rPr>
        <w:b w:val="0"/>
        <w:sz w:val="24"/>
      </w:rPr>
      <w:fldChar w:fldCharType="separate"/>
    </w:r>
    <w:r w:rsidR="00761294">
      <w:rPr>
        <w:b w:val="0"/>
        <w:noProof/>
        <w:sz w:val="24"/>
      </w:rPr>
      <w:t>2</w:t>
    </w:r>
    <w:r w:rsidR="002824BF">
      <w:rPr>
        <w:b w:val="0"/>
        <w:sz w:val="24"/>
      </w:rPr>
      <w:fldChar w:fldCharType="end"/>
    </w:r>
    <w:r>
      <w:rPr>
        <w:b w:val="0"/>
        <w:sz w:val="24"/>
      </w:rPr>
      <w:tab/>
    </w:r>
  </w:p>
  <w:p w:rsidR="002824BF" w:rsidRDefault="002824BF">
    <w:pPr>
      <w:pStyle w:val="1"/>
      <w:tabs>
        <w:tab w:val="left" w:pos="0"/>
        <w:tab w:val="center" w:pos="5329"/>
        <w:tab w:val="right" w:pos="10658"/>
      </w:tabs>
      <w:rPr>
        <w:b w:val="0"/>
        <w:sz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0C80" w:rsidRDefault="00E80C80" w:rsidP="002824BF">
      <w:r>
        <w:separator/>
      </w:r>
    </w:p>
  </w:footnote>
  <w:footnote w:type="continuationSeparator" w:id="0">
    <w:p w:rsidR="00E80C80" w:rsidRDefault="00E80C80" w:rsidP="002824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24BF" w:rsidRDefault="00E80C80">
    <w:pPr>
      <w:pStyle w:val="1"/>
      <w:tabs>
        <w:tab w:val="left" w:pos="0"/>
        <w:tab w:val="center" w:pos="5329"/>
        <w:tab w:val="right" w:pos="10658"/>
      </w:tabs>
    </w:pPr>
    <w:r>
      <w:rPr>
        <w:sz w:val="24"/>
      </w:rPr>
      <w:t xml:space="preserve">Проект: </w:t>
    </w:r>
    <w:r w:rsidR="00F26FF2">
      <w:rPr>
        <w:sz w:val="24"/>
      </w:rPr>
      <w:t>Народный 2</w:t>
    </w:r>
    <w:r>
      <w:rPr>
        <w:sz w:val="24"/>
      </w:rPr>
      <w:tab/>
    </w:r>
    <w:r>
      <w:rPr>
        <w:sz w:val="24"/>
      </w:rPr>
      <w:tab/>
      <w:t>10.01.2023</w:t>
    </w:r>
  </w:p>
  <w:p w:rsidR="002824BF" w:rsidRDefault="00E80C80">
    <w:pPr>
      <w:pStyle w:val="1"/>
      <w:tabs>
        <w:tab w:val="left" w:pos="0"/>
        <w:tab w:val="center" w:pos="5329"/>
        <w:tab w:val="right" w:pos="10658"/>
      </w:tabs>
    </w:pPr>
    <w:r>
      <w:rPr>
        <w:sz w:val="24"/>
      </w:rPr>
      <w:t xml:space="preserve">Обьект: </w:t>
    </w:r>
    <w:r w:rsidR="00F26FF2">
      <w:rPr>
        <w:sz w:val="24"/>
      </w:rPr>
      <w:t>Народный 2</w:t>
    </w:r>
    <w:r>
      <w:rPr>
        <w:sz w:val="24"/>
      </w:rPr>
      <w:tab/>
    </w:r>
    <w:r>
      <w:rPr>
        <w:sz w:val="24"/>
      </w:rPr>
      <w:tab/>
    </w:r>
    <w:r w:rsidR="002824BF">
      <w:rPr>
        <w:sz w:val="24"/>
      </w:rPr>
      <w:fldChar w:fldCharType="begin"/>
    </w:r>
    <w:r>
      <w:rPr>
        <w:sz w:val="24"/>
      </w:rPr>
      <w:instrText>PAGE</w:instrText>
    </w:r>
    <w:r w:rsidR="002824BF">
      <w:rPr>
        <w:sz w:val="24"/>
      </w:rPr>
      <w:fldChar w:fldCharType="separate"/>
    </w:r>
    <w:r w:rsidR="00761294">
      <w:rPr>
        <w:noProof/>
        <w:sz w:val="24"/>
      </w:rPr>
      <w:t>2</w:t>
    </w:r>
    <w:r w:rsidR="002824BF">
      <w:rPr>
        <w:sz w:val="24"/>
      </w:rPr>
      <w:fldChar w:fldCharType="end"/>
    </w:r>
    <w:r>
      <w:rPr>
        <w:sz w:val="24"/>
      </w:rPr>
      <w:t>/</w:t>
    </w:r>
    <w:r w:rsidR="002824BF">
      <w:rPr>
        <w:sz w:val="24"/>
      </w:rPr>
      <w:fldChar w:fldCharType="begin"/>
    </w:r>
    <w:r>
      <w:rPr>
        <w:sz w:val="24"/>
      </w:rPr>
      <w:instrText>NUMPAGES</w:instrText>
    </w:r>
    <w:r w:rsidR="002824BF">
      <w:rPr>
        <w:sz w:val="24"/>
      </w:rPr>
      <w:fldChar w:fldCharType="separate"/>
    </w:r>
    <w:r w:rsidR="00761294">
      <w:rPr>
        <w:noProof/>
        <w:sz w:val="24"/>
      </w:rPr>
      <w:t>2</w:t>
    </w:r>
    <w:r w:rsidR="002824BF">
      <w:rPr>
        <w:sz w:val="24"/>
      </w:rPr>
      <w:fldChar w:fldCharType="end"/>
    </w:r>
  </w:p>
  <w:p w:rsidR="002824BF" w:rsidRDefault="002824BF">
    <w:pPr>
      <w:pStyle w:val="1"/>
      <w:tabs>
        <w:tab w:val="left" w:pos="0"/>
        <w:tab w:val="center" w:pos="5329"/>
        <w:tab w:val="right" w:pos="10658"/>
      </w:tabs>
      <w:rPr>
        <w:sz w:val="24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24BF" w:rsidRDefault="00E80C80">
    <w:pPr>
      <w:pStyle w:val="1"/>
      <w:tabs>
        <w:tab w:val="left" w:pos="0"/>
        <w:tab w:val="center" w:pos="5329"/>
        <w:tab w:val="right" w:pos="10658"/>
      </w:tabs>
    </w:pPr>
    <w:r>
      <w:rPr>
        <w:sz w:val="24"/>
      </w:rPr>
      <w:t xml:space="preserve">Проект: </w:t>
    </w:r>
    <w:r w:rsidR="00F26FF2">
      <w:rPr>
        <w:sz w:val="24"/>
      </w:rPr>
      <w:t>Народный 2</w:t>
    </w:r>
    <w:r>
      <w:rPr>
        <w:sz w:val="24"/>
      </w:rPr>
      <w:tab/>
    </w:r>
    <w:r>
      <w:rPr>
        <w:sz w:val="24"/>
      </w:rPr>
      <w:tab/>
      <w:t>10.01.2023</w:t>
    </w:r>
  </w:p>
  <w:p w:rsidR="002824BF" w:rsidRPr="00F26FF2" w:rsidRDefault="00E80C80">
    <w:pPr>
      <w:pStyle w:val="1"/>
      <w:tabs>
        <w:tab w:val="left" w:pos="0"/>
        <w:tab w:val="center" w:pos="5329"/>
        <w:tab w:val="right" w:pos="10658"/>
      </w:tabs>
      <w:rPr>
        <w:sz w:val="24"/>
      </w:rPr>
    </w:pPr>
    <w:r>
      <w:rPr>
        <w:sz w:val="24"/>
      </w:rPr>
      <w:t>Обьект:</w:t>
    </w:r>
    <w:r w:rsidR="00F26FF2" w:rsidRPr="00F26FF2">
      <w:rPr>
        <w:sz w:val="24"/>
      </w:rPr>
      <w:t xml:space="preserve"> </w:t>
    </w:r>
    <w:r w:rsidR="00F26FF2">
      <w:rPr>
        <w:sz w:val="24"/>
      </w:rPr>
      <w:t>Народный 2</w:t>
    </w:r>
    <w:r>
      <w:rPr>
        <w:sz w:val="24"/>
      </w:rPr>
      <w:tab/>
    </w:r>
    <w:r>
      <w:rPr>
        <w:sz w:val="24"/>
      </w:rPr>
      <w:tab/>
    </w:r>
    <w:r w:rsidR="002824BF">
      <w:rPr>
        <w:sz w:val="24"/>
      </w:rPr>
      <w:fldChar w:fldCharType="begin"/>
    </w:r>
    <w:r>
      <w:rPr>
        <w:sz w:val="24"/>
      </w:rPr>
      <w:instrText>PAGE</w:instrText>
    </w:r>
    <w:r w:rsidR="002824BF">
      <w:rPr>
        <w:sz w:val="24"/>
      </w:rPr>
      <w:fldChar w:fldCharType="separate"/>
    </w:r>
    <w:r w:rsidR="00761294">
      <w:rPr>
        <w:noProof/>
        <w:sz w:val="24"/>
      </w:rPr>
      <w:t>1</w:t>
    </w:r>
    <w:r w:rsidR="002824BF">
      <w:rPr>
        <w:sz w:val="24"/>
      </w:rPr>
      <w:fldChar w:fldCharType="end"/>
    </w:r>
    <w:r>
      <w:rPr>
        <w:sz w:val="24"/>
      </w:rPr>
      <w:t>/</w:t>
    </w:r>
    <w:r w:rsidR="002824BF">
      <w:rPr>
        <w:sz w:val="24"/>
      </w:rPr>
      <w:fldChar w:fldCharType="begin"/>
    </w:r>
    <w:r>
      <w:rPr>
        <w:sz w:val="24"/>
      </w:rPr>
      <w:instrText>NUMPAGES</w:instrText>
    </w:r>
    <w:r w:rsidR="002824BF">
      <w:rPr>
        <w:sz w:val="24"/>
      </w:rPr>
      <w:fldChar w:fldCharType="separate"/>
    </w:r>
    <w:r w:rsidR="00761294">
      <w:rPr>
        <w:noProof/>
        <w:sz w:val="24"/>
      </w:rPr>
      <w:t>2</w:t>
    </w:r>
    <w:r w:rsidR="002824BF">
      <w:rPr>
        <w:sz w:val="24"/>
      </w:rPr>
      <w:fldChar w:fldCharType="end"/>
    </w:r>
  </w:p>
  <w:p w:rsidR="002824BF" w:rsidRDefault="002824BF">
    <w:pPr>
      <w:pStyle w:val="1"/>
      <w:tabs>
        <w:tab w:val="left" w:pos="0"/>
        <w:tab w:val="center" w:pos="5329"/>
        <w:tab w:val="right" w:pos="10658"/>
      </w:tabs>
      <w:rPr>
        <w:sz w:val="2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824BF"/>
    <w:rsid w:val="002223AD"/>
    <w:rsid w:val="002824BF"/>
    <w:rsid w:val="00755520"/>
    <w:rsid w:val="00761294"/>
    <w:rsid w:val="007B7859"/>
    <w:rsid w:val="0084076A"/>
    <w:rsid w:val="00E80C80"/>
    <w:rsid w:val="00F26F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824BF"/>
    <w:rPr>
      <w:sz w:val="24"/>
      <w:szCs w:val="24"/>
      <w:lang w:val="en-US" w:eastAsia="en-US"/>
    </w:rPr>
  </w:style>
  <w:style w:type="paragraph" w:styleId="1">
    <w:name w:val="heading 1"/>
    <w:basedOn w:val="a"/>
    <w:next w:val="a"/>
    <w:qFormat/>
    <w:rsid w:val="00EF7B96"/>
    <w:pPr>
      <w:widowControl w:val="0"/>
      <w:outlineLvl w:val="0"/>
    </w:pPr>
    <w:rPr>
      <w:rFonts w:ascii="GOST type B" w:eastAsia="GOST type B" w:hAnsi="GOST type B" w:cs="GOST type B"/>
      <w:b/>
      <w:bCs/>
      <w:color w:val="000000"/>
      <w:kern w:val="32"/>
      <w:sz w:val="16"/>
      <w:szCs w:val="32"/>
      <w:lang w:val="ru-RU"/>
    </w:rPr>
  </w:style>
  <w:style w:type="paragraph" w:styleId="4">
    <w:name w:val="heading 4"/>
    <w:basedOn w:val="a"/>
    <w:next w:val="a"/>
    <w:link w:val="40"/>
    <w:qFormat/>
    <w:rsid w:val="00EF7B96"/>
    <w:pPr>
      <w:widowControl w:val="0"/>
      <w:spacing w:after="283"/>
      <w:outlineLvl w:val="3"/>
    </w:pPr>
    <w:rPr>
      <w:rFonts w:ascii="GOST type B" w:eastAsia="GOST type B" w:hAnsi="GOST type B" w:cs="GOST type B"/>
      <w:b/>
      <w:bCs/>
      <w:color w:val="000000"/>
      <w:sz w:val="32"/>
      <w:szCs w:val="28"/>
      <w:u w:val="single"/>
      <w:lang w:val="ru-RU"/>
    </w:rPr>
  </w:style>
  <w:style w:type="paragraph" w:styleId="5">
    <w:name w:val="heading 5"/>
    <w:basedOn w:val="a"/>
    <w:next w:val="a"/>
    <w:qFormat/>
    <w:rsid w:val="00EF7B96"/>
    <w:pPr>
      <w:widowControl w:val="0"/>
      <w:spacing w:before="283" w:after="283"/>
      <w:outlineLvl w:val="4"/>
    </w:pPr>
    <w:rPr>
      <w:rFonts w:ascii="GOST type B" w:eastAsia="GOST type B" w:hAnsi="GOST type B" w:cs="GOST type B"/>
      <w:b/>
      <w:bCs/>
      <w:iCs/>
      <w:color w:val="000000"/>
      <w:sz w:val="20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26FF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F26FF2"/>
    <w:rPr>
      <w:sz w:val="24"/>
      <w:szCs w:val="24"/>
      <w:lang w:val="en-US" w:eastAsia="en-US"/>
    </w:rPr>
  </w:style>
  <w:style w:type="paragraph" w:styleId="a5">
    <w:name w:val="footer"/>
    <w:basedOn w:val="a"/>
    <w:link w:val="a6"/>
    <w:rsid w:val="00F26FF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F26FF2"/>
    <w:rPr>
      <w:sz w:val="24"/>
      <w:szCs w:val="24"/>
      <w:lang w:val="en-US" w:eastAsia="en-US"/>
    </w:rPr>
  </w:style>
  <w:style w:type="character" w:customStyle="1" w:styleId="40">
    <w:name w:val="Заголовок 4 Знак"/>
    <w:basedOn w:val="a0"/>
    <w:link w:val="4"/>
    <w:rsid w:val="00F26FF2"/>
    <w:rPr>
      <w:rFonts w:ascii="GOST type B" w:eastAsia="GOST type B" w:hAnsi="GOST type B" w:cs="GOST type B"/>
      <w:b/>
      <w:bCs/>
      <w:color w:val="000000"/>
      <w:sz w:val="32"/>
      <w:szCs w:val="28"/>
      <w:u w:val="single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Шахмин</dc:creator>
  <cp:lastModifiedBy>DevilDead</cp:lastModifiedBy>
  <cp:revision>6</cp:revision>
  <cp:lastPrinted>2023-01-10T11:12:00Z</cp:lastPrinted>
  <dcterms:created xsi:type="dcterms:W3CDTF">2023-01-10T11:01:00Z</dcterms:created>
  <dcterms:modified xsi:type="dcterms:W3CDTF">2023-01-10T11:13:00Z</dcterms:modified>
</cp:coreProperties>
</file>